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1099" w14:textId="77777777" w:rsidR="009B6044" w:rsidRDefault="008B3A68">
      <w:pPr>
        <w:pStyle w:val="Heading2"/>
      </w:pPr>
      <w:r>
        <w:t>Exercise 1: Inventory Management System</w:t>
      </w:r>
    </w:p>
    <w:p w14:paraId="3F0EA429" w14:textId="77777777" w:rsidR="009B6044" w:rsidRDefault="008B3A68">
      <w:r>
        <w:t>Code to manage adding, updating, and deleting inventory products using HashMap. Shows product information and performs operations.</w:t>
      </w:r>
    </w:p>
    <w:p w14:paraId="2A0717D3" w14:textId="2FA4E9E5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package </w:t>
      </w:r>
      <w:proofErr w:type="spellStart"/>
      <w:proofErr w:type="gramStart"/>
      <w:r w:rsidRPr="008B3A68">
        <w:rPr>
          <w:sz w:val="20"/>
          <w:szCs w:val="20"/>
        </w:rPr>
        <w:t>com.inventory</w:t>
      </w:r>
      <w:proofErr w:type="gramEnd"/>
      <w:r w:rsidRPr="008B3A68">
        <w:rPr>
          <w:sz w:val="20"/>
          <w:szCs w:val="20"/>
        </w:rPr>
        <w:t>.example</w:t>
      </w:r>
      <w:proofErr w:type="spellEnd"/>
      <w:r w:rsidRPr="008B3A68">
        <w:rPr>
          <w:sz w:val="20"/>
          <w:szCs w:val="20"/>
        </w:rPr>
        <w:t>;</w:t>
      </w:r>
    </w:p>
    <w:p w14:paraId="6D29BF09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import </w:t>
      </w:r>
      <w:proofErr w:type="spellStart"/>
      <w:proofErr w:type="gramStart"/>
      <w:r w:rsidRPr="008B3A68">
        <w:rPr>
          <w:sz w:val="20"/>
          <w:szCs w:val="20"/>
        </w:rPr>
        <w:t>java.util</w:t>
      </w:r>
      <w:proofErr w:type="gramEnd"/>
      <w:r w:rsidRPr="008B3A68">
        <w:rPr>
          <w:sz w:val="20"/>
          <w:szCs w:val="20"/>
        </w:rPr>
        <w:t>.HashMap</w:t>
      </w:r>
      <w:proofErr w:type="spellEnd"/>
      <w:r w:rsidRPr="008B3A68">
        <w:rPr>
          <w:sz w:val="20"/>
          <w:szCs w:val="20"/>
        </w:rPr>
        <w:t>;</w:t>
      </w:r>
    </w:p>
    <w:p w14:paraId="75929DC0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import </w:t>
      </w:r>
      <w:proofErr w:type="spellStart"/>
      <w:proofErr w:type="gramStart"/>
      <w:r w:rsidRPr="008B3A68">
        <w:rPr>
          <w:sz w:val="20"/>
          <w:szCs w:val="20"/>
        </w:rPr>
        <w:t>java.util</w:t>
      </w:r>
      <w:proofErr w:type="gramEnd"/>
      <w:r w:rsidRPr="008B3A68">
        <w:rPr>
          <w:sz w:val="20"/>
          <w:szCs w:val="20"/>
        </w:rPr>
        <w:t>.Scanner</w:t>
      </w:r>
      <w:proofErr w:type="spellEnd"/>
      <w:r w:rsidRPr="008B3A68">
        <w:rPr>
          <w:sz w:val="20"/>
          <w:szCs w:val="20"/>
        </w:rPr>
        <w:t>;</w:t>
      </w:r>
    </w:p>
    <w:p w14:paraId="14BAB4BB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</w:p>
    <w:p w14:paraId="59B425A6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>class Product {</w:t>
      </w:r>
    </w:p>
    <w:p w14:paraId="6F154897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int </w:t>
      </w:r>
      <w:proofErr w:type="spellStart"/>
      <w:r w:rsidRPr="008B3A68">
        <w:rPr>
          <w:sz w:val="20"/>
          <w:szCs w:val="20"/>
        </w:rPr>
        <w:t>productId</w:t>
      </w:r>
      <w:proofErr w:type="spellEnd"/>
      <w:r w:rsidRPr="008B3A68">
        <w:rPr>
          <w:sz w:val="20"/>
          <w:szCs w:val="20"/>
        </w:rPr>
        <w:t>;</w:t>
      </w:r>
    </w:p>
    <w:p w14:paraId="1E8EA94A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String </w:t>
      </w:r>
      <w:proofErr w:type="spellStart"/>
      <w:r w:rsidRPr="008B3A68">
        <w:rPr>
          <w:sz w:val="20"/>
          <w:szCs w:val="20"/>
        </w:rPr>
        <w:t>productName</w:t>
      </w:r>
      <w:proofErr w:type="spellEnd"/>
      <w:r w:rsidRPr="008B3A68">
        <w:rPr>
          <w:sz w:val="20"/>
          <w:szCs w:val="20"/>
        </w:rPr>
        <w:t>;</w:t>
      </w:r>
    </w:p>
    <w:p w14:paraId="62014D07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int quantity;</w:t>
      </w:r>
    </w:p>
    <w:p w14:paraId="66F4FAE1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double price;</w:t>
      </w:r>
    </w:p>
    <w:p w14:paraId="5F4974CF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</w:p>
    <w:p w14:paraId="201318B2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public </w:t>
      </w:r>
      <w:proofErr w:type="gramStart"/>
      <w:r w:rsidRPr="008B3A68">
        <w:rPr>
          <w:sz w:val="20"/>
          <w:szCs w:val="20"/>
        </w:rPr>
        <w:t>Product(</w:t>
      </w:r>
      <w:proofErr w:type="gramEnd"/>
      <w:r w:rsidRPr="008B3A68">
        <w:rPr>
          <w:sz w:val="20"/>
          <w:szCs w:val="20"/>
        </w:rPr>
        <w:t xml:space="preserve">int </w:t>
      </w:r>
      <w:proofErr w:type="spellStart"/>
      <w:r w:rsidRPr="008B3A68">
        <w:rPr>
          <w:sz w:val="20"/>
          <w:szCs w:val="20"/>
        </w:rPr>
        <w:t>productId</w:t>
      </w:r>
      <w:proofErr w:type="spellEnd"/>
      <w:r w:rsidRPr="008B3A68">
        <w:rPr>
          <w:sz w:val="20"/>
          <w:szCs w:val="20"/>
        </w:rPr>
        <w:t xml:space="preserve">, String </w:t>
      </w:r>
      <w:proofErr w:type="spellStart"/>
      <w:r w:rsidRPr="008B3A68">
        <w:rPr>
          <w:sz w:val="20"/>
          <w:szCs w:val="20"/>
        </w:rPr>
        <w:t>productName</w:t>
      </w:r>
      <w:proofErr w:type="spellEnd"/>
      <w:r w:rsidRPr="008B3A68">
        <w:rPr>
          <w:sz w:val="20"/>
          <w:szCs w:val="20"/>
        </w:rPr>
        <w:t>, int quantity, double price) {</w:t>
      </w:r>
    </w:p>
    <w:p w14:paraId="17A722EF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proofErr w:type="gramStart"/>
      <w:r w:rsidRPr="008B3A68">
        <w:rPr>
          <w:sz w:val="20"/>
          <w:szCs w:val="20"/>
        </w:rPr>
        <w:t>this.productId</w:t>
      </w:r>
      <w:proofErr w:type="spellEnd"/>
      <w:proofErr w:type="gramEnd"/>
      <w:r w:rsidRPr="008B3A68">
        <w:rPr>
          <w:sz w:val="20"/>
          <w:szCs w:val="20"/>
        </w:rPr>
        <w:t xml:space="preserve"> = </w:t>
      </w:r>
      <w:proofErr w:type="spellStart"/>
      <w:r w:rsidRPr="008B3A68">
        <w:rPr>
          <w:sz w:val="20"/>
          <w:szCs w:val="20"/>
        </w:rPr>
        <w:t>productId</w:t>
      </w:r>
      <w:proofErr w:type="spellEnd"/>
      <w:r w:rsidRPr="008B3A68">
        <w:rPr>
          <w:sz w:val="20"/>
          <w:szCs w:val="20"/>
        </w:rPr>
        <w:t>;</w:t>
      </w:r>
    </w:p>
    <w:p w14:paraId="01F3DC22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proofErr w:type="gramStart"/>
      <w:r w:rsidRPr="008B3A68">
        <w:rPr>
          <w:sz w:val="20"/>
          <w:szCs w:val="20"/>
        </w:rPr>
        <w:t>this.productName</w:t>
      </w:r>
      <w:proofErr w:type="spellEnd"/>
      <w:proofErr w:type="gramEnd"/>
      <w:r w:rsidRPr="008B3A68">
        <w:rPr>
          <w:sz w:val="20"/>
          <w:szCs w:val="20"/>
        </w:rPr>
        <w:t xml:space="preserve"> = </w:t>
      </w:r>
      <w:proofErr w:type="spellStart"/>
      <w:r w:rsidRPr="008B3A68">
        <w:rPr>
          <w:sz w:val="20"/>
          <w:szCs w:val="20"/>
        </w:rPr>
        <w:t>productName</w:t>
      </w:r>
      <w:proofErr w:type="spellEnd"/>
      <w:r w:rsidRPr="008B3A68">
        <w:rPr>
          <w:sz w:val="20"/>
          <w:szCs w:val="20"/>
        </w:rPr>
        <w:t>;</w:t>
      </w:r>
    </w:p>
    <w:p w14:paraId="0350A566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proofErr w:type="gramStart"/>
      <w:r w:rsidRPr="008B3A68">
        <w:rPr>
          <w:sz w:val="20"/>
          <w:szCs w:val="20"/>
        </w:rPr>
        <w:t>this.quantity</w:t>
      </w:r>
      <w:proofErr w:type="spellEnd"/>
      <w:proofErr w:type="gramEnd"/>
      <w:r w:rsidRPr="008B3A68">
        <w:rPr>
          <w:sz w:val="20"/>
          <w:szCs w:val="20"/>
        </w:rPr>
        <w:t xml:space="preserve"> = quantity;</w:t>
      </w:r>
    </w:p>
    <w:p w14:paraId="47E5F181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proofErr w:type="gramStart"/>
      <w:r w:rsidRPr="008B3A68">
        <w:rPr>
          <w:sz w:val="20"/>
          <w:szCs w:val="20"/>
        </w:rPr>
        <w:t>this.price</w:t>
      </w:r>
      <w:proofErr w:type="spellEnd"/>
      <w:proofErr w:type="gramEnd"/>
      <w:r w:rsidRPr="008B3A68">
        <w:rPr>
          <w:sz w:val="20"/>
          <w:szCs w:val="20"/>
        </w:rPr>
        <w:t xml:space="preserve"> = price;</w:t>
      </w:r>
    </w:p>
    <w:p w14:paraId="5B6EBC39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}</w:t>
      </w:r>
    </w:p>
    <w:p w14:paraId="4237AB27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</w:p>
    <w:p w14:paraId="6CADC5D7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public String </w:t>
      </w:r>
      <w:proofErr w:type="spellStart"/>
      <w:proofErr w:type="gramStart"/>
      <w:r w:rsidRPr="008B3A68">
        <w:rPr>
          <w:sz w:val="20"/>
          <w:szCs w:val="20"/>
        </w:rPr>
        <w:t>toString</w:t>
      </w:r>
      <w:proofErr w:type="spellEnd"/>
      <w:r w:rsidRPr="008B3A68">
        <w:rPr>
          <w:sz w:val="20"/>
          <w:szCs w:val="20"/>
        </w:rPr>
        <w:t>(</w:t>
      </w:r>
      <w:proofErr w:type="gramEnd"/>
      <w:r w:rsidRPr="008B3A68">
        <w:rPr>
          <w:sz w:val="20"/>
          <w:szCs w:val="20"/>
        </w:rPr>
        <w:t>) {</w:t>
      </w:r>
    </w:p>
    <w:p w14:paraId="618BBEAB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return "Product ID: " + </w:t>
      </w:r>
      <w:proofErr w:type="spellStart"/>
      <w:r w:rsidRPr="008B3A68">
        <w:rPr>
          <w:sz w:val="20"/>
          <w:szCs w:val="20"/>
        </w:rPr>
        <w:t>productId</w:t>
      </w:r>
      <w:proofErr w:type="spellEnd"/>
      <w:r w:rsidRPr="008B3A68">
        <w:rPr>
          <w:sz w:val="20"/>
          <w:szCs w:val="20"/>
        </w:rPr>
        <w:t xml:space="preserve"> +</w:t>
      </w:r>
    </w:p>
    <w:p w14:paraId="491E7FCF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   ", Name: " + </w:t>
      </w:r>
      <w:proofErr w:type="spellStart"/>
      <w:r w:rsidRPr="008B3A68">
        <w:rPr>
          <w:sz w:val="20"/>
          <w:szCs w:val="20"/>
        </w:rPr>
        <w:t>productName</w:t>
      </w:r>
      <w:proofErr w:type="spellEnd"/>
      <w:r w:rsidRPr="008B3A68">
        <w:rPr>
          <w:sz w:val="20"/>
          <w:szCs w:val="20"/>
        </w:rPr>
        <w:t xml:space="preserve"> +</w:t>
      </w:r>
    </w:p>
    <w:p w14:paraId="321A124D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   ", Quantity: " + quantity +</w:t>
      </w:r>
    </w:p>
    <w:p w14:paraId="2D3CCF3E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   ", Price: $" + price;</w:t>
      </w:r>
    </w:p>
    <w:p w14:paraId="10E74B01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}</w:t>
      </w:r>
    </w:p>
    <w:p w14:paraId="143511CC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>}</w:t>
      </w:r>
    </w:p>
    <w:p w14:paraId="52F88DEF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</w:p>
    <w:p w14:paraId="2469E6F6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public class </w:t>
      </w:r>
      <w:proofErr w:type="spellStart"/>
      <w:r w:rsidRPr="008B3A68">
        <w:rPr>
          <w:sz w:val="20"/>
          <w:szCs w:val="20"/>
        </w:rPr>
        <w:t>InventoryManager</w:t>
      </w:r>
      <w:proofErr w:type="spellEnd"/>
      <w:r w:rsidRPr="008B3A68">
        <w:rPr>
          <w:sz w:val="20"/>
          <w:szCs w:val="20"/>
        </w:rPr>
        <w:t xml:space="preserve"> {</w:t>
      </w:r>
    </w:p>
    <w:p w14:paraId="0DCE3CBE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HashMap&lt;Integer, Product&gt; inventory = new HashMap&lt;</w:t>
      </w:r>
      <w:proofErr w:type="gramStart"/>
      <w:r w:rsidRPr="008B3A68">
        <w:rPr>
          <w:sz w:val="20"/>
          <w:szCs w:val="20"/>
        </w:rPr>
        <w:t>&gt;(</w:t>
      </w:r>
      <w:proofErr w:type="gramEnd"/>
      <w:r w:rsidRPr="008B3A68">
        <w:rPr>
          <w:sz w:val="20"/>
          <w:szCs w:val="20"/>
        </w:rPr>
        <w:t>);</w:t>
      </w:r>
    </w:p>
    <w:p w14:paraId="3BFD028A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</w:p>
    <w:p w14:paraId="745746D7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public void </w:t>
      </w:r>
      <w:proofErr w:type="spellStart"/>
      <w:proofErr w:type="gramStart"/>
      <w:r w:rsidRPr="008B3A68">
        <w:rPr>
          <w:sz w:val="20"/>
          <w:szCs w:val="20"/>
        </w:rPr>
        <w:t>addProduct</w:t>
      </w:r>
      <w:proofErr w:type="spellEnd"/>
      <w:r w:rsidRPr="008B3A68">
        <w:rPr>
          <w:sz w:val="20"/>
          <w:szCs w:val="20"/>
        </w:rPr>
        <w:t>(</w:t>
      </w:r>
      <w:proofErr w:type="gramEnd"/>
      <w:r w:rsidRPr="008B3A68">
        <w:rPr>
          <w:sz w:val="20"/>
          <w:szCs w:val="20"/>
        </w:rPr>
        <w:t>Product product) {</w:t>
      </w:r>
    </w:p>
    <w:p w14:paraId="534596B9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proofErr w:type="gramStart"/>
      <w:r w:rsidRPr="008B3A68">
        <w:rPr>
          <w:sz w:val="20"/>
          <w:szCs w:val="20"/>
        </w:rPr>
        <w:t>inventory.put</w:t>
      </w:r>
      <w:proofErr w:type="spellEnd"/>
      <w:r w:rsidRPr="008B3A68">
        <w:rPr>
          <w:sz w:val="20"/>
          <w:szCs w:val="20"/>
        </w:rPr>
        <w:t>(</w:t>
      </w:r>
      <w:proofErr w:type="spellStart"/>
      <w:r w:rsidRPr="008B3A68">
        <w:rPr>
          <w:sz w:val="20"/>
          <w:szCs w:val="20"/>
        </w:rPr>
        <w:t>product.productId</w:t>
      </w:r>
      <w:proofErr w:type="spellEnd"/>
      <w:proofErr w:type="gramEnd"/>
      <w:r w:rsidRPr="008B3A68">
        <w:rPr>
          <w:sz w:val="20"/>
          <w:szCs w:val="20"/>
        </w:rPr>
        <w:t>, product);</w:t>
      </w:r>
    </w:p>
    <w:p w14:paraId="2FB41159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r w:rsidRPr="008B3A68">
        <w:rPr>
          <w:sz w:val="20"/>
          <w:szCs w:val="20"/>
        </w:rPr>
        <w:t>System.out.println</w:t>
      </w:r>
      <w:proofErr w:type="spellEnd"/>
      <w:r w:rsidRPr="008B3A68">
        <w:rPr>
          <w:sz w:val="20"/>
          <w:szCs w:val="20"/>
        </w:rPr>
        <w:t>("Product added.");</w:t>
      </w:r>
    </w:p>
    <w:p w14:paraId="2A0A4A84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}</w:t>
      </w:r>
    </w:p>
    <w:p w14:paraId="67D972DB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</w:p>
    <w:p w14:paraId="1C1831A6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public void </w:t>
      </w:r>
      <w:proofErr w:type="spellStart"/>
      <w:proofErr w:type="gramStart"/>
      <w:r w:rsidRPr="008B3A68">
        <w:rPr>
          <w:sz w:val="20"/>
          <w:szCs w:val="20"/>
        </w:rPr>
        <w:t>updateProduct</w:t>
      </w:r>
      <w:proofErr w:type="spellEnd"/>
      <w:r w:rsidRPr="008B3A68">
        <w:rPr>
          <w:sz w:val="20"/>
          <w:szCs w:val="20"/>
        </w:rPr>
        <w:t>(</w:t>
      </w:r>
      <w:proofErr w:type="gramEnd"/>
      <w:r w:rsidRPr="008B3A68">
        <w:rPr>
          <w:sz w:val="20"/>
          <w:szCs w:val="20"/>
        </w:rPr>
        <w:t xml:space="preserve">int </w:t>
      </w:r>
      <w:proofErr w:type="spellStart"/>
      <w:r w:rsidRPr="008B3A68">
        <w:rPr>
          <w:sz w:val="20"/>
          <w:szCs w:val="20"/>
        </w:rPr>
        <w:t>productId</w:t>
      </w:r>
      <w:proofErr w:type="spellEnd"/>
      <w:r w:rsidRPr="008B3A68">
        <w:rPr>
          <w:sz w:val="20"/>
          <w:szCs w:val="20"/>
        </w:rPr>
        <w:t>, String name, int quantity, double price) {</w:t>
      </w:r>
    </w:p>
    <w:p w14:paraId="67356AF8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if (</w:t>
      </w:r>
      <w:proofErr w:type="spellStart"/>
      <w:proofErr w:type="gramStart"/>
      <w:r w:rsidRPr="008B3A68">
        <w:rPr>
          <w:sz w:val="20"/>
          <w:szCs w:val="20"/>
        </w:rPr>
        <w:t>inventory.containsKey</w:t>
      </w:r>
      <w:proofErr w:type="spellEnd"/>
      <w:proofErr w:type="gramEnd"/>
      <w:r w:rsidRPr="008B3A68">
        <w:rPr>
          <w:sz w:val="20"/>
          <w:szCs w:val="20"/>
        </w:rPr>
        <w:t>(</w:t>
      </w:r>
      <w:proofErr w:type="spellStart"/>
      <w:r w:rsidRPr="008B3A68">
        <w:rPr>
          <w:sz w:val="20"/>
          <w:szCs w:val="20"/>
        </w:rPr>
        <w:t>productId</w:t>
      </w:r>
      <w:proofErr w:type="spellEnd"/>
      <w:r w:rsidRPr="008B3A68">
        <w:rPr>
          <w:sz w:val="20"/>
          <w:szCs w:val="20"/>
        </w:rPr>
        <w:t>)) {</w:t>
      </w:r>
    </w:p>
    <w:p w14:paraId="075598BE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Product </w:t>
      </w:r>
      <w:proofErr w:type="spellStart"/>
      <w:r w:rsidRPr="008B3A68">
        <w:rPr>
          <w:sz w:val="20"/>
          <w:szCs w:val="20"/>
        </w:rPr>
        <w:t>product</w:t>
      </w:r>
      <w:proofErr w:type="spellEnd"/>
      <w:r w:rsidRPr="008B3A68">
        <w:rPr>
          <w:sz w:val="20"/>
          <w:szCs w:val="20"/>
        </w:rPr>
        <w:t xml:space="preserve"> = </w:t>
      </w:r>
      <w:proofErr w:type="spellStart"/>
      <w:r w:rsidRPr="008B3A68">
        <w:rPr>
          <w:sz w:val="20"/>
          <w:szCs w:val="20"/>
        </w:rPr>
        <w:t>inventory.get</w:t>
      </w:r>
      <w:proofErr w:type="spellEnd"/>
      <w:r w:rsidRPr="008B3A68">
        <w:rPr>
          <w:sz w:val="20"/>
          <w:szCs w:val="20"/>
        </w:rPr>
        <w:t>(</w:t>
      </w:r>
      <w:proofErr w:type="spellStart"/>
      <w:r w:rsidRPr="008B3A68">
        <w:rPr>
          <w:sz w:val="20"/>
          <w:szCs w:val="20"/>
        </w:rPr>
        <w:t>productId</w:t>
      </w:r>
      <w:proofErr w:type="spellEnd"/>
      <w:r w:rsidRPr="008B3A68">
        <w:rPr>
          <w:sz w:val="20"/>
          <w:szCs w:val="20"/>
        </w:rPr>
        <w:t>);</w:t>
      </w:r>
    </w:p>
    <w:p w14:paraId="79D17308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</w:t>
      </w:r>
      <w:proofErr w:type="spellStart"/>
      <w:proofErr w:type="gramStart"/>
      <w:r w:rsidRPr="008B3A68">
        <w:rPr>
          <w:sz w:val="20"/>
          <w:szCs w:val="20"/>
        </w:rPr>
        <w:t>product.productName</w:t>
      </w:r>
      <w:proofErr w:type="spellEnd"/>
      <w:proofErr w:type="gramEnd"/>
      <w:r w:rsidRPr="008B3A68">
        <w:rPr>
          <w:sz w:val="20"/>
          <w:szCs w:val="20"/>
        </w:rPr>
        <w:t xml:space="preserve"> = name;</w:t>
      </w:r>
    </w:p>
    <w:p w14:paraId="7336FB14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</w:t>
      </w:r>
      <w:proofErr w:type="spellStart"/>
      <w:proofErr w:type="gramStart"/>
      <w:r w:rsidRPr="008B3A68">
        <w:rPr>
          <w:sz w:val="20"/>
          <w:szCs w:val="20"/>
        </w:rPr>
        <w:t>product.quantity</w:t>
      </w:r>
      <w:proofErr w:type="spellEnd"/>
      <w:proofErr w:type="gramEnd"/>
      <w:r w:rsidRPr="008B3A68">
        <w:rPr>
          <w:sz w:val="20"/>
          <w:szCs w:val="20"/>
        </w:rPr>
        <w:t xml:space="preserve"> = quantity;</w:t>
      </w:r>
    </w:p>
    <w:p w14:paraId="1F4B342A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</w:t>
      </w:r>
      <w:proofErr w:type="spellStart"/>
      <w:proofErr w:type="gramStart"/>
      <w:r w:rsidRPr="008B3A68">
        <w:rPr>
          <w:sz w:val="20"/>
          <w:szCs w:val="20"/>
        </w:rPr>
        <w:t>product.price</w:t>
      </w:r>
      <w:proofErr w:type="spellEnd"/>
      <w:proofErr w:type="gramEnd"/>
      <w:r w:rsidRPr="008B3A68">
        <w:rPr>
          <w:sz w:val="20"/>
          <w:szCs w:val="20"/>
        </w:rPr>
        <w:t xml:space="preserve"> = price;</w:t>
      </w:r>
    </w:p>
    <w:p w14:paraId="231CF984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</w:t>
      </w:r>
      <w:proofErr w:type="spellStart"/>
      <w:r w:rsidRPr="008B3A68">
        <w:rPr>
          <w:sz w:val="20"/>
          <w:szCs w:val="20"/>
        </w:rPr>
        <w:t>System.out.println</w:t>
      </w:r>
      <w:proofErr w:type="spellEnd"/>
      <w:r w:rsidRPr="008B3A68">
        <w:rPr>
          <w:sz w:val="20"/>
          <w:szCs w:val="20"/>
        </w:rPr>
        <w:t>("Product updated.");</w:t>
      </w:r>
    </w:p>
    <w:p w14:paraId="299CF0A8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} else {</w:t>
      </w:r>
    </w:p>
    <w:p w14:paraId="04C91D40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</w:t>
      </w:r>
      <w:proofErr w:type="spellStart"/>
      <w:r w:rsidRPr="008B3A68">
        <w:rPr>
          <w:sz w:val="20"/>
          <w:szCs w:val="20"/>
        </w:rPr>
        <w:t>System.out.println</w:t>
      </w:r>
      <w:proofErr w:type="spellEnd"/>
      <w:r w:rsidRPr="008B3A68">
        <w:rPr>
          <w:sz w:val="20"/>
          <w:szCs w:val="20"/>
        </w:rPr>
        <w:t>("Product not found.");</w:t>
      </w:r>
    </w:p>
    <w:p w14:paraId="3273C6EA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}</w:t>
      </w:r>
    </w:p>
    <w:p w14:paraId="1EA2CE5C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}</w:t>
      </w:r>
    </w:p>
    <w:p w14:paraId="66D3609C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</w:p>
    <w:p w14:paraId="562E1B8F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public void </w:t>
      </w:r>
      <w:proofErr w:type="spellStart"/>
      <w:proofErr w:type="gramStart"/>
      <w:r w:rsidRPr="008B3A68">
        <w:rPr>
          <w:sz w:val="20"/>
          <w:szCs w:val="20"/>
        </w:rPr>
        <w:t>deleteProduct</w:t>
      </w:r>
      <w:proofErr w:type="spellEnd"/>
      <w:r w:rsidRPr="008B3A68">
        <w:rPr>
          <w:sz w:val="20"/>
          <w:szCs w:val="20"/>
        </w:rPr>
        <w:t>(</w:t>
      </w:r>
      <w:proofErr w:type="gramEnd"/>
      <w:r w:rsidRPr="008B3A68">
        <w:rPr>
          <w:sz w:val="20"/>
          <w:szCs w:val="20"/>
        </w:rPr>
        <w:t xml:space="preserve">int </w:t>
      </w:r>
      <w:proofErr w:type="spellStart"/>
      <w:r w:rsidRPr="008B3A68">
        <w:rPr>
          <w:sz w:val="20"/>
          <w:szCs w:val="20"/>
        </w:rPr>
        <w:t>productId</w:t>
      </w:r>
      <w:proofErr w:type="spellEnd"/>
      <w:r w:rsidRPr="008B3A68">
        <w:rPr>
          <w:sz w:val="20"/>
          <w:szCs w:val="20"/>
        </w:rPr>
        <w:t>) {</w:t>
      </w:r>
    </w:p>
    <w:p w14:paraId="41E42374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if (</w:t>
      </w:r>
      <w:proofErr w:type="spellStart"/>
      <w:proofErr w:type="gramStart"/>
      <w:r w:rsidRPr="008B3A68">
        <w:rPr>
          <w:sz w:val="20"/>
          <w:szCs w:val="20"/>
        </w:rPr>
        <w:t>inventory.remove</w:t>
      </w:r>
      <w:proofErr w:type="spellEnd"/>
      <w:proofErr w:type="gramEnd"/>
      <w:r w:rsidRPr="008B3A68">
        <w:rPr>
          <w:sz w:val="20"/>
          <w:szCs w:val="20"/>
        </w:rPr>
        <w:t>(</w:t>
      </w:r>
      <w:proofErr w:type="spellStart"/>
      <w:r w:rsidRPr="008B3A68">
        <w:rPr>
          <w:sz w:val="20"/>
          <w:szCs w:val="20"/>
        </w:rPr>
        <w:t>productId</w:t>
      </w:r>
      <w:proofErr w:type="spellEnd"/>
      <w:proofErr w:type="gramStart"/>
      <w:r w:rsidRPr="008B3A68">
        <w:rPr>
          <w:sz w:val="20"/>
          <w:szCs w:val="20"/>
        </w:rPr>
        <w:t>) !</w:t>
      </w:r>
      <w:proofErr w:type="gramEnd"/>
      <w:r w:rsidRPr="008B3A68">
        <w:rPr>
          <w:sz w:val="20"/>
          <w:szCs w:val="20"/>
        </w:rPr>
        <w:t>= null) {</w:t>
      </w:r>
    </w:p>
    <w:p w14:paraId="6830DF32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</w:t>
      </w:r>
      <w:proofErr w:type="spellStart"/>
      <w:r w:rsidRPr="008B3A68">
        <w:rPr>
          <w:sz w:val="20"/>
          <w:szCs w:val="20"/>
        </w:rPr>
        <w:t>System.out.println</w:t>
      </w:r>
      <w:proofErr w:type="spellEnd"/>
      <w:r w:rsidRPr="008B3A68">
        <w:rPr>
          <w:sz w:val="20"/>
          <w:szCs w:val="20"/>
        </w:rPr>
        <w:t>("Product deleted.");</w:t>
      </w:r>
    </w:p>
    <w:p w14:paraId="35EF7B00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} else {</w:t>
      </w:r>
    </w:p>
    <w:p w14:paraId="3F4E6FD0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</w:t>
      </w:r>
      <w:proofErr w:type="spellStart"/>
      <w:r w:rsidRPr="008B3A68">
        <w:rPr>
          <w:sz w:val="20"/>
          <w:szCs w:val="20"/>
        </w:rPr>
        <w:t>System.out.println</w:t>
      </w:r>
      <w:proofErr w:type="spellEnd"/>
      <w:r w:rsidRPr="008B3A68">
        <w:rPr>
          <w:sz w:val="20"/>
          <w:szCs w:val="20"/>
        </w:rPr>
        <w:t>("Product not found.");</w:t>
      </w:r>
    </w:p>
    <w:p w14:paraId="3F245CF9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}</w:t>
      </w:r>
    </w:p>
    <w:p w14:paraId="710F9133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}</w:t>
      </w:r>
    </w:p>
    <w:p w14:paraId="7D423C12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</w:p>
    <w:p w14:paraId="71078A21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public void </w:t>
      </w:r>
      <w:proofErr w:type="spellStart"/>
      <w:proofErr w:type="gramStart"/>
      <w:r w:rsidRPr="008B3A68">
        <w:rPr>
          <w:sz w:val="20"/>
          <w:szCs w:val="20"/>
        </w:rPr>
        <w:t>viewInventory</w:t>
      </w:r>
      <w:proofErr w:type="spellEnd"/>
      <w:r w:rsidRPr="008B3A68">
        <w:rPr>
          <w:sz w:val="20"/>
          <w:szCs w:val="20"/>
        </w:rPr>
        <w:t>(</w:t>
      </w:r>
      <w:proofErr w:type="gramEnd"/>
      <w:r w:rsidRPr="008B3A68">
        <w:rPr>
          <w:sz w:val="20"/>
          <w:szCs w:val="20"/>
        </w:rPr>
        <w:t>) {</w:t>
      </w:r>
    </w:p>
    <w:p w14:paraId="494AFD1D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if (</w:t>
      </w:r>
      <w:proofErr w:type="spellStart"/>
      <w:proofErr w:type="gramStart"/>
      <w:r w:rsidRPr="008B3A68">
        <w:rPr>
          <w:sz w:val="20"/>
          <w:szCs w:val="20"/>
        </w:rPr>
        <w:t>inventory.isEmpty</w:t>
      </w:r>
      <w:proofErr w:type="spellEnd"/>
      <w:proofErr w:type="gramEnd"/>
      <w:r w:rsidRPr="008B3A68">
        <w:rPr>
          <w:sz w:val="20"/>
          <w:szCs w:val="20"/>
        </w:rPr>
        <w:t>()) {</w:t>
      </w:r>
    </w:p>
    <w:p w14:paraId="5CDD1561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</w:t>
      </w:r>
      <w:proofErr w:type="spellStart"/>
      <w:r w:rsidRPr="008B3A68">
        <w:rPr>
          <w:sz w:val="20"/>
          <w:szCs w:val="20"/>
        </w:rPr>
        <w:t>System.out.println</w:t>
      </w:r>
      <w:proofErr w:type="spellEnd"/>
      <w:r w:rsidRPr="008B3A68">
        <w:rPr>
          <w:sz w:val="20"/>
          <w:szCs w:val="20"/>
        </w:rPr>
        <w:t>("Inventory is empty.");</w:t>
      </w:r>
    </w:p>
    <w:p w14:paraId="288A0DE5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} else {</w:t>
      </w:r>
    </w:p>
    <w:p w14:paraId="5343D3FF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lastRenderedPageBreak/>
        <w:t xml:space="preserve">         for (Product </w:t>
      </w:r>
      <w:proofErr w:type="gramStart"/>
      <w:r w:rsidRPr="008B3A68">
        <w:rPr>
          <w:sz w:val="20"/>
          <w:szCs w:val="20"/>
        </w:rPr>
        <w:t>p :</w:t>
      </w:r>
      <w:proofErr w:type="gramEnd"/>
      <w:r w:rsidRPr="008B3A68">
        <w:rPr>
          <w:sz w:val="20"/>
          <w:szCs w:val="20"/>
        </w:rPr>
        <w:t xml:space="preserve"> </w:t>
      </w:r>
      <w:proofErr w:type="spellStart"/>
      <w:proofErr w:type="gramStart"/>
      <w:r w:rsidRPr="008B3A68">
        <w:rPr>
          <w:sz w:val="20"/>
          <w:szCs w:val="20"/>
        </w:rPr>
        <w:t>inventory.values</w:t>
      </w:r>
      <w:proofErr w:type="spellEnd"/>
      <w:proofErr w:type="gramEnd"/>
      <w:r w:rsidRPr="008B3A68">
        <w:rPr>
          <w:sz w:val="20"/>
          <w:szCs w:val="20"/>
        </w:rPr>
        <w:t>()) {</w:t>
      </w:r>
    </w:p>
    <w:p w14:paraId="6C28B440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    </w:t>
      </w:r>
      <w:proofErr w:type="spellStart"/>
      <w:r w:rsidRPr="008B3A68">
        <w:rPr>
          <w:sz w:val="20"/>
          <w:szCs w:val="20"/>
        </w:rPr>
        <w:t>System.out.println</w:t>
      </w:r>
      <w:proofErr w:type="spellEnd"/>
      <w:r w:rsidRPr="008B3A68">
        <w:rPr>
          <w:sz w:val="20"/>
          <w:szCs w:val="20"/>
        </w:rPr>
        <w:t>(p);</w:t>
      </w:r>
    </w:p>
    <w:p w14:paraId="7097FA8D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    }</w:t>
      </w:r>
    </w:p>
    <w:p w14:paraId="1173E471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}</w:t>
      </w:r>
    </w:p>
    <w:p w14:paraId="260F8836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}</w:t>
      </w:r>
    </w:p>
    <w:p w14:paraId="3CE94C32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</w:p>
    <w:p w14:paraId="5D1CE611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public static void </w:t>
      </w:r>
      <w:proofErr w:type="gramStart"/>
      <w:r w:rsidRPr="008B3A68">
        <w:rPr>
          <w:sz w:val="20"/>
          <w:szCs w:val="20"/>
        </w:rPr>
        <w:t>main(String[</w:t>
      </w:r>
      <w:proofErr w:type="gramEnd"/>
      <w:r w:rsidRPr="008B3A68">
        <w:rPr>
          <w:sz w:val="20"/>
          <w:szCs w:val="20"/>
        </w:rPr>
        <w:t xml:space="preserve">] </w:t>
      </w:r>
      <w:proofErr w:type="spellStart"/>
      <w:r w:rsidRPr="008B3A68">
        <w:rPr>
          <w:sz w:val="20"/>
          <w:szCs w:val="20"/>
        </w:rPr>
        <w:t>args</w:t>
      </w:r>
      <w:proofErr w:type="spellEnd"/>
      <w:r w:rsidRPr="008B3A68">
        <w:rPr>
          <w:sz w:val="20"/>
          <w:szCs w:val="20"/>
        </w:rPr>
        <w:t>) {</w:t>
      </w:r>
    </w:p>
    <w:p w14:paraId="444AEEFF" w14:textId="7C9CB4F9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r w:rsidRPr="008B3A68">
        <w:rPr>
          <w:sz w:val="20"/>
          <w:szCs w:val="20"/>
        </w:rPr>
        <w:t>InventoryManager</w:t>
      </w:r>
      <w:proofErr w:type="spellEnd"/>
      <w:r w:rsidRPr="008B3A68">
        <w:rPr>
          <w:sz w:val="20"/>
          <w:szCs w:val="20"/>
        </w:rPr>
        <w:t xml:space="preserve"> manager = new </w:t>
      </w:r>
      <w:proofErr w:type="spellStart"/>
      <w:proofErr w:type="gramStart"/>
      <w:r w:rsidRPr="008B3A68">
        <w:rPr>
          <w:sz w:val="20"/>
          <w:szCs w:val="20"/>
        </w:rPr>
        <w:t>InventoryManager</w:t>
      </w:r>
      <w:proofErr w:type="spellEnd"/>
      <w:r w:rsidRPr="008B3A68">
        <w:rPr>
          <w:sz w:val="20"/>
          <w:szCs w:val="20"/>
        </w:rPr>
        <w:t>(</w:t>
      </w:r>
      <w:proofErr w:type="gramEnd"/>
      <w:r w:rsidRPr="008B3A68">
        <w:rPr>
          <w:sz w:val="20"/>
          <w:szCs w:val="20"/>
        </w:rPr>
        <w:t>);</w:t>
      </w:r>
    </w:p>
    <w:p w14:paraId="12E76FE2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proofErr w:type="gramStart"/>
      <w:r w:rsidRPr="008B3A68">
        <w:rPr>
          <w:sz w:val="20"/>
          <w:szCs w:val="20"/>
        </w:rPr>
        <w:t>manager.addProduct</w:t>
      </w:r>
      <w:proofErr w:type="spellEnd"/>
      <w:proofErr w:type="gramEnd"/>
      <w:r w:rsidRPr="008B3A68">
        <w:rPr>
          <w:sz w:val="20"/>
          <w:szCs w:val="20"/>
        </w:rPr>
        <w:t xml:space="preserve">(new </w:t>
      </w:r>
      <w:proofErr w:type="gramStart"/>
      <w:r w:rsidRPr="008B3A68">
        <w:rPr>
          <w:sz w:val="20"/>
          <w:szCs w:val="20"/>
        </w:rPr>
        <w:t>Product(</w:t>
      </w:r>
      <w:proofErr w:type="gramEnd"/>
      <w:r w:rsidRPr="008B3A68">
        <w:rPr>
          <w:sz w:val="20"/>
          <w:szCs w:val="20"/>
        </w:rPr>
        <w:t>1, "Keyboard", 50, 799.99));</w:t>
      </w:r>
    </w:p>
    <w:p w14:paraId="53BBF955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proofErr w:type="gramStart"/>
      <w:r w:rsidRPr="008B3A68">
        <w:rPr>
          <w:sz w:val="20"/>
          <w:szCs w:val="20"/>
        </w:rPr>
        <w:t>manager.addProduct</w:t>
      </w:r>
      <w:proofErr w:type="spellEnd"/>
      <w:proofErr w:type="gramEnd"/>
      <w:r w:rsidRPr="008B3A68">
        <w:rPr>
          <w:sz w:val="20"/>
          <w:szCs w:val="20"/>
        </w:rPr>
        <w:t xml:space="preserve">(new </w:t>
      </w:r>
      <w:proofErr w:type="gramStart"/>
      <w:r w:rsidRPr="008B3A68">
        <w:rPr>
          <w:sz w:val="20"/>
          <w:szCs w:val="20"/>
        </w:rPr>
        <w:t>Product(</w:t>
      </w:r>
      <w:proofErr w:type="gramEnd"/>
      <w:r w:rsidRPr="008B3A68">
        <w:rPr>
          <w:sz w:val="20"/>
          <w:szCs w:val="20"/>
        </w:rPr>
        <w:t>2, "Mouse", 100, 499.99));</w:t>
      </w:r>
    </w:p>
    <w:p w14:paraId="6D590F9D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proofErr w:type="gramStart"/>
      <w:r w:rsidRPr="008B3A68">
        <w:rPr>
          <w:sz w:val="20"/>
          <w:szCs w:val="20"/>
        </w:rPr>
        <w:t>manager.updateProduct</w:t>
      </w:r>
      <w:proofErr w:type="spellEnd"/>
      <w:proofErr w:type="gramEnd"/>
      <w:r w:rsidRPr="008B3A68">
        <w:rPr>
          <w:sz w:val="20"/>
          <w:szCs w:val="20"/>
        </w:rPr>
        <w:t>(1, "Mechanical Keyboard", 60, 999.99);</w:t>
      </w:r>
    </w:p>
    <w:p w14:paraId="0CB8DCCB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proofErr w:type="gramStart"/>
      <w:r w:rsidRPr="008B3A68">
        <w:rPr>
          <w:sz w:val="20"/>
          <w:szCs w:val="20"/>
        </w:rPr>
        <w:t>manager.viewInventory</w:t>
      </w:r>
      <w:proofErr w:type="spellEnd"/>
      <w:proofErr w:type="gramEnd"/>
      <w:r w:rsidRPr="008B3A68">
        <w:rPr>
          <w:sz w:val="20"/>
          <w:szCs w:val="20"/>
        </w:rPr>
        <w:t>();</w:t>
      </w:r>
    </w:p>
    <w:p w14:paraId="2AFB1ACF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proofErr w:type="gramStart"/>
      <w:r w:rsidRPr="008B3A68">
        <w:rPr>
          <w:sz w:val="20"/>
          <w:szCs w:val="20"/>
        </w:rPr>
        <w:t>manager.deleteProduct</w:t>
      </w:r>
      <w:proofErr w:type="spellEnd"/>
      <w:proofErr w:type="gramEnd"/>
      <w:r w:rsidRPr="008B3A68">
        <w:rPr>
          <w:sz w:val="20"/>
          <w:szCs w:val="20"/>
        </w:rPr>
        <w:t>(2);</w:t>
      </w:r>
    </w:p>
    <w:p w14:paraId="7E40407A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    </w:t>
      </w:r>
      <w:proofErr w:type="spellStart"/>
      <w:proofErr w:type="gramStart"/>
      <w:r w:rsidRPr="008B3A68">
        <w:rPr>
          <w:sz w:val="20"/>
          <w:szCs w:val="20"/>
        </w:rPr>
        <w:t>manager.viewInventory</w:t>
      </w:r>
      <w:proofErr w:type="spellEnd"/>
      <w:proofErr w:type="gramEnd"/>
      <w:r w:rsidRPr="008B3A68">
        <w:rPr>
          <w:sz w:val="20"/>
          <w:szCs w:val="20"/>
        </w:rPr>
        <w:t>();</w:t>
      </w:r>
    </w:p>
    <w:p w14:paraId="01F67AE4" w14:textId="77777777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 xml:space="preserve"> }</w:t>
      </w:r>
    </w:p>
    <w:p w14:paraId="5AA77D2A" w14:textId="67D525F6" w:rsidR="008B3A68" w:rsidRPr="008B3A68" w:rsidRDefault="008B3A68" w:rsidP="008B3A68">
      <w:pPr>
        <w:spacing w:line="240" w:lineRule="auto"/>
        <w:rPr>
          <w:sz w:val="20"/>
          <w:szCs w:val="20"/>
        </w:rPr>
      </w:pPr>
      <w:r w:rsidRPr="008B3A68">
        <w:rPr>
          <w:sz w:val="20"/>
          <w:szCs w:val="20"/>
        </w:rPr>
        <w:t>}</w:t>
      </w:r>
    </w:p>
    <w:p w14:paraId="2FBC85EC" w14:textId="77777777" w:rsidR="009B6044" w:rsidRDefault="008B3A68">
      <w:r>
        <w:rPr>
          <w:noProof/>
        </w:rPr>
        <w:drawing>
          <wp:inline distT="0" distB="0" distL="0" distR="0" wp14:anchorId="219CAB07" wp14:editId="1259F31A">
            <wp:extent cx="5029200" cy="1452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 manageme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CFA0" w14:textId="77777777" w:rsidR="008B3A68" w:rsidRDefault="008B3A68">
      <w:pPr>
        <w:pStyle w:val="Heading2"/>
      </w:pPr>
    </w:p>
    <w:p w14:paraId="65D69275" w14:textId="77777777" w:rsidR="008B3A68" w:rsidRDefault="008B3A68">
      <w:pPr>
        <w:pStyle w:val="Heading2"/>
      </w:pPr>
    </w:p>
    <w:p w14:paraId="4A3660FD" w14:textId="77777777" w:rsidR="008B3A68" w:rsidRDefault="008B3A68">
      <w:pPr>
        <w:pStyle w:val="Heading2"/>
      </w:pPr>
    </w:p>
    <w:p w14:paraId="6E6A7E15" w14:textId="73BD8F7B" w:rsidR="009B6044" w:rsidRDefault="008B3A68">
      <w:pPr>
        <w:pStyle w:val="Heading2"/>
      </w:pPr>
      <w:r>
        <w:t xml:space="preserve">Exercise 2: E-commerce Platform </w:t>
      </w:r>
      <w:r>
        <w:t>Search Function</w:t>
      </w:r>
    </w:p>
    <w:p w14:paraId="0CDEE84A" w14:textId="75D3CC0A" w:rsidR="008B3A68" w:rsidRDefault="008B3A68">
      <w:r>
        <w:t>Implements linear and binary search for products by name. Shows how binary search requires a sorted array.</w:t>
      </w:r>
    </w:p>
    <w:p w14:paraId="3281FA88" w14:textId="730DDC92" w:rsidR="008B3A68" w:rsidRDefault="008B3A68" w:rsidP="008B3A68">
      <w:r>
        <w:t xml:space="preserve">package </w:t>
      </w:r>
      <w:proofErr w:type="spellStart"/>
      <w:proofErr w:type="gramStart"/>
      <w:r>
        <w:t>com.ecommerce</w:t>
      </w:r>
      <w:proofErr w:type="gramEnd"/>
      <w:r>
        <w:t>.example</w:t>
      </w:r>
      <w:proofErr w:type="spellEnd"/>
      <w:r>
        <w:t>;</w:t>
      </w:r>
    </w:p>
    <w:p w14:paraId="3F750DC5" w14:textId="77777777" w:rsidR="008B3A68" w:rsidRDefault="008B3A68" w:rsidP="008B3A68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89E1AA8" w14:textId="77777777" w:rsidR="008B3A68" w:rsidRDefault="008B3A68" w:rsidP="008B3A68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34715B93" w14:textId="77777777" w:rsidR="008B3A68" w:rsidRDefault="008B3A68" w:rsidP="008B3A68"/>
    <w:p w14:paraId="7BD2E73F" w14:textId="77777777" w:rsidR="008B3A68" w:rsidRDefault="008B3A68" w:rsidP="008B3A68">
      <w:r>
        <w:t>class Product {</w:t>
      </w:r>
    </w:p>
    <w:p w14:paraId="64FE5BB6" w14:textId="77777777" w:rsidR="008B3A68" w:rsidRDefault="008B3A68" w:rsidP="008B3A68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0D1150D4" w14:textId="77777777" w:rsidR="008B3A68" w:rsidRDefault="008B3A68" w:rsidP="008B3A68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6C568438" w14:textId="77777777" w:rsidR="008B3A68" w:rsidRDefault="008B3A68" w:rsidP="008B3A68">
      <w:r>
        <w:t xml:space="preserve">    String category;</w:t>
      </w:r>
    </w:p>
    <w:p w14:paraId="4E1B42D1" w14:textId="77777777" w:rsidR="008B3A68" w:rsidRDefault="008B3A68" w:rsidP="008B3A68"/>
    <w:p w14:paraId="06DF2A1D" w14:textId="77777777" w:rsidR="008B3A68" w:rsidRDefault="008B3A68" w:rsidP="008B3A68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3A5F5A60" w14:textId="77777777" w:rsidR="008B3A68" w:rsidRDefault="008B3A68" w:rsidP="008B3A68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71AE56B" w14:textId="77777777" w:rsidR="008B3A68" w:rsidRDefault="008B3A68" w:rsidP="008B3A68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5DE04430" w14:textId="77777777" w:rsidR="008B3A68" w:rsidRDefault="008B3A68" w:rsidP="008B3A68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7FA4CB43" w14:textId="77777777" w:rsidR="008B3A68" w:rsidRDefault="008B3A68" w:rsidP="008B3A68">
      <w:r>
        <w:t xml:space="preserve">    }</w:t>
      </w:r>
    </w:p>
    <w:p w14:paraId="7016C3C5" w14:textId="77777777" w:rsidR="008B3A68" w:rsidRDefault="008B3A68" w:rsidP="008B3A68"/>
    <w:p w14:paraId="34615547" w14:textId="77777777" w:rsidR="008B3A68" w:rsidRDefault="008B3A68" w:rsidP="008B3A6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5115040" w14:textId="77777777" w:rsidR="008B3A68" w:rsidRDefault="008B3A68" w:rsidP="008B3A68">
      <w:r>
        <w:t xml:space="preserve">        return 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5440575A" w14:textId="77777777" w:rsidR="008B3A68" w:rsidRDefault="008B3A68" w:rsidP="008B3A68">
      <w:r>
        <w:t xml:space="preserve">    }</w:t>
      </w:r>
    </w:p>
    <w:p w14:paraId="43640910" w14:textId="77777777" w:rsidR="008B3A68" w:rsidRDefault="008B3A68" w:rsidP="008B3A68">
      <w:r>
        <w:t>}</w:t>
      </w:r>
    </w:p>
    <w:p w14:paraId="6FBC7DD5" w14:textId="77777777" w:rsidR="008B3A68" w:rsidRDefault="008B3A68" w:rsidP="008B3A68"/>
    <w:p w14:paraId="2D34381C" w14:textId="77777777" w:rsidR="008B3A68" w:rsidRDefault="008B3A68" w:rsidP="008B3A68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47595B05" w14:textId="77777777" w:rsidR="008B3A68" w:rsidRDefault="008B3A68" w:rsidP="008B3A68"/>
    <w:p w14:paraId="4A05A848" w14:textId="77777777" w:rsidR="008B3A68" w:rsidRDefault="008B3A68" w:rsidP="008B3A68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String name) {</w:t>
      </w:r>
    </w:p>
    <w:p w14:paraId="5615A759" w14:textId="77777777" w:rsidR="008B3A68" w:rsidRDefault="008B3A68" w:rsidP="008B3A68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17C1EF54" w14:textId="77777777" w:rsidR="008B3A68" w:rsidRDefault="008B3A68" w:rsidP="008B3A68">
      <w:r>
        <w:t xml:space="preserve">            if (</w:t>
      </w:r>
      <w:proofErr w:type="spellStart"/>
      <w:proofErr w:type="gramStart"/>
      <w:r>
        <w:t>p.productName.equalsIgnoreCase</w:t>
      </w:r>
      <w:proofErr w:type="spellEnd"/>
      <w:proofErr w:type="gramEnd"/>
      <w:r>
        <w:t>(name)) {</w:t>
      </w:r>
    </w:p>
    <w:p w14:paraId="060735DF" w14:textId="77777777" w:rsidR="008B3A68" w:rsidRDefault="008B3A68" w:rsidP="008B3A68">
      <w:r>
        <w:t xml:space="preserve">                return p;</w:t>
      </w:r>
    </w:p>
    <w:p w14:paraId="5DAA6302" w14:textId="77777777" w:rsidR="008B3A68" w:rsidRDefault="008B3A68" w:rsidP="008B3A68">
      <w:r>
        <w:t xml:space="preserve">            }</w:t>
      </w:r>
    </w:p>
    <w:p w14:paraId="6CA52A00" w14:textId="77777777" w:rsidR="008B3A68" w:rsidRDefault="008B3A68" w:rsidP="008B3A68">
      <w:r>
        <w:lastRenderedPageBreak/>
        <w:t xml:space="preserve">        }</w:t>
      </w:r>
    </w:p>
    <w:p w14:paraId="17493FE2" w14:textId="77777777" w:rsidR="008B3A68" w:rsidRDefault="008B3A68" w:rsidP="008B3A68">
      <w:r>
        <w:t xml:space="preserve">        return null;</w:t>
      </w:r>
    </w:p>
    <w:p w14:paraId="70247A92" w14:textId="77777777" w:rsidR="008B3A68" w:rsidRDefault="008B3A68" w:rsidP="008B3A68">
      <w:r>
        <w:t xml:space="preserve">    }</w:t>
      </w:r>
    </w:p>
    <w:p w14:paraId="427F1917" w14:textId="77777777" w:rsidR="008B3A68" w:rsidRDefault="008B3A68" w:rsidP="008B3A68"/>
    <w:p w14:paraId="20F2707B" w14:textId="77777777" w:rsidR="008B3A68" w:rsidRDefault="008B3A68" w:rsidP="008B3A68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name) {</w:t>
      </w:r>
    </w:p>
    <w:p w14:paraId="0FD1F275" w14:textId="77777777" w:rsidR="008B3A68" w:rsidRDefault="008B3A68" w:rsidP="008B3A68">
      <w:r>
        <w:t xml:space="preserve">        int left = 0;</w:t>
      </w:r>
    </w:p>
    <w:p w14:paraId="044F28D5" w14:textId="77777777" w:rsidR="008B3A68" w:rsidRDefault="008B3A68" w:rsidP="008B3A68">
      <w:r>
        <w:t xml:space="preserve">    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6BDE1AF0" w14:textId="77777777" w:rsidR="008B3A68" w:rsidRDefault="008B3A68" w:rsidP="008B3A68"/>
    <w:p w14:paraId="42BC65CB" w14:textId="77777777" w:rsidR="008B3A68" w:rsidRDefault="008B3A68" w:rsidP="008B3A68">
      <w:r>
        <w:t xml:space="preserve">        while (left &lt;= right) {</w:t>
      </w:r>
    </w:p>
    <w:p w14:paraId="5099F948" w14:textId="77777777" w:rsidR="008B3A68" w:rsidRDefault="008B3A68" w:rsidP="008B3A68">
      <w:r>
        <w:t xml:space="preserve">            int mid = left + (right - left) / 2;</w:t>
      </w:r>
    </w:p>
    <w:p w14:paraId="3DFD2582" w14:textId="77777777" w:rsidR="008B3A68" w:rsidRDefault="008B3A68" w:rsidP="008B3A68">
      <w:r>
        <w:t xml:space="preserve">            int </w:t>
      </w:r>
      <w:proofErr w:type="spellStart"/>
      <w:r>
        <w:t>cmp</w:t>
      </w:r>
      <w:proofErr w:type="spellEnd"/>
      <w:r>
        <w:t xml:space="preserve"> = </w:t>
      </w:r>
      <w:proofErr w:type="spellStart"/>
      <w:proofErr w:type="gramStart"/>
      <w:r>
        <w:t>name.compareToIgnoreCase</w:t>
      </w:r>
      <w:proofErr w:type="spellEnd"/>
      <w:proofErr w:type="gramEnd"/>
      <w:r>
        <w:t>(products[mid</w:t>
      </w:r>
      <w:proofErr w:type="gramStart"/>
      <w:r>
        <w:t>].</w:t>
      </w:r>
      <w:proofErr w:type="spellStart"/>
      <w:r>
        <w:t>productName</w:t>
      </w:r>
      <w:proofErr w:type="spellEnd"/>
      <w:proofErr w:type="gramEnd"/>
      <w:r>
        <w:t>);</w:t>
      </w:r>
    </w:p>
    <w:p w14:paraId="3394CAB6" w14:textId="77777777" w:rsidR="008B3A68" w:rsidRDefault="008B3A68" w:rsidP="008B3A68"/>
    <w:p w14:paraId="6E3183D4" w14:textId="77777777" w:rsidR="008B3A68" w:rsidRDefault="008B3A68" w:rsidP="008B3A68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14:paraId="7C9B4270" w14:textId="77777777" w:rsidR="008B3A68" w:rsidRDefault="008B3A68" w:rsidP="008B3A68">
      <w:r>
        <w:t xml:space="preserve">            else if (</w:t>
      </w:r>
      <w:proofErr w:type="spellStart"/>
      <w:r>
        <w:t>cmp</w:t>
      </w:r>
      <w:proofErr w:type="spellEnd"/>
      <w:r>
        <w:t xml:space="preserve"> &lt; 0) right = mid - 1;</w:t>
      </w:r>
    </w:p>
    <w:p w14:paraId="6B50CE94" w14:textId="77777777" w:rsidR="008B3A68" w:rsidRDefault="008B3A68" w:rsidP="008B3A68">
      <w:r>
        <w:t xml:space="preserve">            else left = mid + 1;</w:t>
      </w:r>
    </w:p>
    <w:p w14:paraId="1611E267" w14:textId="77777777" w:rsidR="008B3A68" w:rsidRDefault="008B3A68" w:rsidP="008B3A68">
      <w:r>
        <w:t xml:space="preserve">        }</w:t>
      </w:r>
    </w:p>
    <w:p w14:paraId="47274CC7" w14:textId="77777777" w:rsidR="008B3A68" w:rsidRDefault="008B3A68" w:rsidP="008B3A68">
      <w:r>
        <w:t xml:space="preserve">        return null;</w:t>
      </w:r>
    </w:p>
    <w:p w14:paraId="49B95372" w14:textId="77777777" w:rsidR="008B3A68" w:rsidRDefault="008B3A68" w:rsidP="008B3A68">
      <w:r>
        <w:t xml:space="preserve">    }</w:t>
      </w:r>
    </w:p>
    <w:p w14:paraId="65C31E7E" w14:textId="77777777" w:rsidR="008B3A68" w:rsidRDefault="008B3A68" w:rsidP="008B3A68"/>
    <w:p w14:paraId="0975BF10" w14:textId="77777777" w:rsidR="008B3A68" w:rsidRDefault="008B3A68" w:rsidP="008B3A6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2F82E3" w14:textId="77777777" w:rsidR="008B3A68" w:rsidRDefault="008B3A68" w:rsidP="008B3A68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0ABCE92D" w14:textId="77777777" w:rsidR="008B3A68" w:rsidRDefault="008B3A68" w:rsidP="008B3A68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0C4A2B5B" w14:textId="77777777" w:rsidR="008B3A68" w:rsidRDefault="008B3A68" w:rsidP="008B3A68">
      <w:r>
        <w:t xml:space="preserve">            new </w:t>
      </w:r>
      <w:proofErr w:type="gramStart"/>
      <w:r>
        <w:t>Product(</w:t>
      </w:r>
      <w:proofErr w:type="gramEnd"/>
      <w:r>
        <w:t>102, "Shoes", "Fashion"),</w:t>
      </w:r>
    </w:p>
    <w:p w14:paraId="146E0AE4" w14:textId="77777777" w:rsidR="008B3A68" w:rsidRDefault="008B3A68" w:rsidP="008B3A68">
      <w:r>
        <w:t xml:space="preserve">            new </w:t>
      </w:r>
      <w:proofErr w:type="gramStart"/>
      <w:r>
        <w:t>Product(</w:t>
      </w:r>
      <w:proofErr w:type="gramEnd"/>
      <w:r>
        <w:t>103, "Book", "Education"),</w:t>
      </w:r>
    </w:p>
    <w:p w14:paraId="5CA49595" w14:textId="77777777" w:rsidR="008B3A68" w:rsidRDefault="008B3A68" w:rsidP="008B3A68">
      <w:r>
        <w:t xml:space="preserve">            new </w:t>
      </w:r>
      <w:proofErr w:type="gramStart"/>
      <w:r>
        <w:t>Product(</w:t>
      </w:r>
      <w:proofErr w:type="gramEnd"/>
      <w:r>
        <w:t>104, "Mobile", "Electronics"),</w:t>
      </w:r>
    </w:p>
    <w:p w14:paraId="310B5D48" w14:textId="77777777" w:rsidR="008B3A68" w:rsidRDefault="008B3A68" w:rsidP="008B3A68">
      <w:r>
        <w:t xml:space="preserve">            new </w:t>
      </w:r>
      <w:proofErr w:type="gramStart"/>
      <w:r>
        <w:t>Product(</w:t>
      </w:r>
      <w:proofErr w:type="gramEnd"/>
      <w:r>
        <w:t>105, "Watch", "Accessories")</w:t>
      </w:r>
    </w:p>
    <w:p w14:paraId="1C065911" w14:textId="77777777" w:rsidR="008B3A68" w:rsidRDefault="008B3A68" w:rsidP="008B3A68">
      <w:r>
        <w:lastRenderedPageBreak/>
        <w:t xml:space="preserve">        };</w:t>
      </w:r>
    </w:p>
    <w:p w14:paraId="3A93A6B6" w14:textId="77777777" w:rsidR="008B3A68" w:rsidRDefault="008B3A68" w:rsidP="008B3A68"/>
    <w:p w14:paraId="4D6F5D2C" w14:textId="77777777" w:rsidR="008B3A68" w:rsidRDefault="008B3A68" w:rsidP="008B3A68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44563EA5" w14:textId="77777777" w:rsidR="008B3A68" w:rsidRDefault="008B3A68" w:rsidP="008B3A68"/>
    <w:p w14:paraId="3BAE1BBB" w14:textId="77777777" w:rsidR="008B3A68" w:rsidRDefault="008B3A68" w:rsidP="008B3A68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"Book");</w:t>
      </w:r>
    </w:p>
    <w:p w14:paraId="216A9BF8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("Linear Search Result: " + 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"Product not found"));</w:t>
      </w:r>
    </w:p>
    <w:p w14:paraId="11EE3411" w14:textId="77777777" w:rsidR="008B3A68" w:rsidRDefault="008B3A68" w:rsidP="008B3A68"/>
    <w:p w14:paraId="7A5021C6" w14:textId="77777777" w:rsidR="008B3A68" w:rsidRDefault="008B3A68" w:rsidP="008B3A68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"Book");</w:t>
      </w:r>
    </w:p>
    <w:p w14:paraId="6F2CB292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("Binary Search Result: " + 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"Product not found"));</w:t>
      </w:r>
    </w:p>
    <w:p w14:paraId="20CB7ECE" w14:textId="77777777" w:rsidR="008B3A68" w:rsidRDefault="008B3A68" w:rsidP="008B3A68">
      <w:r>
        <w:t xml:space="preserve">    }</w:t>
      </w:r>
    </w:p>
    <w:p w14:paraId="41BEC5CC" w14:textId="39CC70BD" w:rsidR="008B3A68" w:rsidRDefault="008B3A68" w:rsidP="008B3A68">
      <w:r>
        <w:t>}</w:t>
      </w:r>
    </w:p>
    <w:p w14:paraId="247966C0" w14:textId="77777777" w:rsidR="009B6044" w:rsidRDefault="008B3A68">
      <w:r>
        <w:rPr>
          <w:noProof/>
        </w:rPr>
        <w:drawing>
          <wp:inline distT="0" distB="0" distL="0" distR="0" wp14:anchorId="1FCFF1D5" wp14:editId="077D3380">
            <wp:extent cx="5029200" cy="1099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commerce platforn Search func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A40" w14:textId="77777777" w:rsidR="008B3A68" w:rsidRDefault="008B3A68">
      <w:pPr>
        <w:pStyle w:val="Heading2"/>
      </w:pPr>
    </w:p>
    <w:p w14:paraId="6067A1D3" w14:textId="59479757" w:rsidR="009B6044" w:rsidRDefault="008B3A68">
      <w:pPr>
        <w:pStyle w:val="Heading2"/>
      </w:pPr>
      <w:r>
        <w:t>Exercise 3: Sorting Customer Orders</w:t>
      </w:r>
    </w:p>
    <w:p w14:paraId="28181482" w14:textId="53351E4C" w:rsidR="008B3A68" w:rsidRDefault="008B3A68">
      <w:r>
        <w:t>Code to sort customer orders using Bubble Sort and Quick Sort by total price. Shows sorted outputs for comparison.</w:t>
      </w:r>
    </w:p>
    <w:p w14:paraId="30DC4914" w14:textId="250BDD4A" w:rsidR="008B3A68" w:rsidRDefault="008B3A68" w:rsidP="008B3A68">
      <w:r>
        <w:t xml:space="preserve">package </w:t>
      </w:r>
      <w:proofErr w:type="spellStart"/>
      <w:proofErr w:type="gramStart"/>
      <w:r>
        <w:t>com.order</w:t>
      </w:r>
      <w:proofErr w:type="gramEnd"/>
      <w:r>
        <w:t>.search</w:t>
      </w:r>
      <w:proofErr w:type="spellEnd"/>
      <w:r>
        <w:t>;</w:t>
      </w:r>
    </w:p>
    <w:p w14:paraId="0DEC58DD" w14:textId="77777777" w:rsidR="008B3A68" w:rsidRDefault="008B3A68" w:rsidP="008B3A68">
      <w:r>
        <w:t>class Order {</w:t>
      </w:r>
    </w:p>
    <w:p w14:paraId="3F19CC89" w14:textId="77777777" w:rsidR="008B3A68" w:rsidRDefault="008B3A68" w:rsidP="008B3A68">
      <w:r>
        <w:t xml:space="preserve">    int </w:t>
      </w:r>
      <w:proofErr w:type="spellStart"/>
      <w:r>
        <w:t>orderId</w:t>
      </w:r>
      <w:proofErr w:type="spellEnd"/>
      <w:r>
        <w:t>;</w:t>
      </w:r>
    </w:p>
    <w:p w14:paraId="5BC86ABA" w14:textId="77777777" w:rsidR="008B3A68" w:rsidRDefault="008B3A68" w:rsidP="008B3A68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14:paraId="32B33BEF" w14:textId="77777777" w:rsidR="008B3A68" w:rsidRDefault="008B3A68" w:rsidP="008B3A68">
      <w:r>
        <w:t xml:space="preserve">    double </w:t>
      </w:r>
      <w:proofErr w:type="spellStart"/>
      <w:r>
        <w:t>totalPrice</w:t>
      </w:r>
      <w:proofErr w:type="spellEnd"/>
      <w:r>
        <w:t>;</w:t>
      </w:r>
    </w:p>
    <w:p w14:paraId="210F1BEA" w14:textId="77777777" w:rsidR="008B3A68" w:rsidRDefault="008B3A68" w:rsidP="008B3A68"/>
    <w:p w14:paraId="5BAE9C8C" w14:textId="77777777" w:rsidR="008B3A68" w:rsidRDefault="008B3A68" w:rsidP="008B3A68">
      <w:r>
        <w:lastRenderedPageBreak/>
        <w:t xml:space="preserve">    public </w:t>
      </w:r>
      <w:proofErr w:type="gramStart"/>
      <w:r>
        <w:t>Order(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54B89E12" w14:textId="77777777" w:rsidR="008B3A68" w:rsidRDefault="008B3A68" w:rsidP="008B3A68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4994F201" w14:textId="77777777" w:rsidR="008B3A68" w:rsidRDefault="008B3A68" w:rsidP="008B3A68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7214E58E" w14:textId="77777777" w:rsidR="008B3A68" w:rsidRDefault="008B3A68" w:rsidP="008B3A68">
      <w:r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26B76695" w14:textId="77777777" w:rsidR="008B3A68" w:rsidRDefault="008B3A68" w:rsidP="008B3A68">
      <w:r>
        <w:t xml:space="preserve">    }</w:t>
      </w:r>
    </w:p>
    <w:p w14:paraId="64E72E7B" w14:textId="77777777" w:rsidR="008B3A68" w:rsidRDefault="008B3A68" w:rsidP="008B3A68"/>
    <w:p w14:paraId="13EF020C" w14:textId="77777777" w:rsidR="008B3A68" w:rsidRDefault="008B3A68" w:rsidP="008B3A6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32E4646" w14:textId="77777777" w:rsidR="008B3A68" w:rsidRDefault="008B3A68" w:rsidP="008B3A68">
      <w:r>
        <w:t xml:space="preserve">        return "Order ID: " + </w:t>
      </w:r>
      <w:proofErr w:type="spellStart"/>
      <w:r>
        <w:t>orderId</w:t>
      </w:r>
      <w:proofErr w:type="spellEnd"/>
      <w:r>
        <w:t xml:space="preserve"> + ", Customer: " + </w:t>
      </w:r>
      <w:proofErr w:type="spellStart"/>
      <w:r>
        <w:t>customerName</w:t>
      </w:r>
      <w:proofErr w:type="spellEnd"/>
      <w:r>
        <w:t xml:space="preserve"> + ", Total Price: $" + </w:t>
      </w:r>
      <w:proofErr w:type="spellStart"/>
      <w:r>
        <w:t>totalPrice</w:t>
      </w:r>
      <w:proofErr w:type="spellEnd"/>
      <w:r>
        <w:t>;</w:t>
      </w:r>
    </w:p>
    <w:p w14:paraId="314AC2F2" w14:textId="77777777" w:rsidR="008B3A68" w:rsidRDefault="008B3A68" w:rsidP="008B3A68">
      <w:r>
        <w:t xml:space="preserve">    }</w:t>
      </w:r>
    </w:p>
    <w:p w14:paraId="1C259DC0" w14:textId="77777777" w:rsidR="008B3A68" w:rsidRDefault="008B3A68" w:rsidP="008B3A68">
      <w:r>
        <w:t>}</w:t>
      </w:r>
    </w:p>
    <w:p w14:paraId="6A218E70" w14:textId="77777777" w:rsidR="008B3A68" w:rsidRDefault="008B3A68" w:rsidP="008B3A68"/>
    <w:p w14:paraId="246247AA" w14:textId="77777777" w:rsidR="008B3A68" w:rsidRDefault="008B3A68" w:rsidP="008B3A68">
      <w:r>
        <w:t xml:space="preserve">public class </w:t>
      </w:r>
      <w:proofErr w:type="spellStart"/>
      <w:r>
        <w:t>OrderSorting</w:t>
      </w:r>
      <w:proofErr w:type="spellEnd"/>
      <w:r>
        <w:t xml:space="preserve"> {</w:t>
      </w:r>
    </w:p>
    <w:p w14:paraId="69640A97" w14:textId="77777777" w:rsidR="008B3A68" w:rsidRDefault="008B3A68" w:rsidP="008B3A68">
      <w:r>
        <w:t xml:space="preserve">    public static void </w:t>
      </w:r>
      <w:proofErr w:type="spellStart"/>
      <w:proofErr w:type="gramStart"/>
      <w:r>
        <w:t>bubbleSort</w:t>
      </w:r>
      <w:proofErr w:type="spellEnd"/>
      <w:r>
        <w:t>(Order[</w:t>
      </w:r>
      <w:proofErr w:type="gramEnd"/>
      <w:r>
        <w:t>] orders) {</w:t>
      </w:r>
    </w:p>
    <w:p w14:paraId="3DF727C9" w14:textId="77777777" w:rsidR="008B3A68" w:rsidRDefault="008B3A68" w:rsidP="008B3A68">
      <w:r>
        <w:t xml:space="preserve">        int n = </w:t>
      </w:r>
      <w:proofErr w:type="spellStart"/>
      <w:proofErr w:type="gramStart"/>
      <w:r>
        <w:t>orders.length</w:t>
      </w:r>
      <w:proofErr w:type="spellEnd"/>
      <w:proofErr w:type="gramEnd"/>
      <w:r>
        <w:t>;</w:t>
      </w:r>
    </w:p>
    <w:p w14:paraId="4DBE1732" w14:textId="77777777" w:rsidR="008B3A68" w:rsidRDefault="008B3A68" w:rsidP="008B3A6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108CB674" w14:textId="77777777" w:rsidR="008B3A68" w:rsidRDefault="008B3A68" w:rsidP="008B3A68">
      <w:r>
        <w:t xml:space="preserve">            for (int j = 0; j &lt; n-i-1; </w:t>
      </w:r>
      <w:proofErr w:type="spellStart"/>
      <w:r>
        <w:t>j++</w:t>
      </w:r>
      <w:proofErr w:type="spellEnd"/>
      <w:r>
        <w:t>) {</w:t>
      </w:r>
    </w:p>
    <w:p w14:paraId="01403917" w14:textId="77777777" w:rsidR="008B3A68" w:rsidRDefault="008B3A68" w:rsidP="008B3A68">
      <w:r>
        <w:t xml:space="preserve">    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&gt; orders[j+1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) {</w:t>
      </w:r>
    </w:p>
    <w:p w14:paraId="17DADCA2" w14:textId="77777777" w:rsidR="008B3A68" w:rsidRDefault="008B3A68" w:rsidP="008B3A68">
      <w:r>
        <w:t xml:space="preserve">                    // swap</w:t>
      </w:r>
    </w:p>
    <w:p w14:paraId="424EEBF3" w14:textId="77777777" w:rsidR="008B3A68" w:rsidRDefault="008B3A68" w:rsidP="008B3A68">
      <w:r>
        <w:t xml:space="preserve">                    Order temp = orders[j];</w:t>
      </w:r>
    </w:p>
    <w:p w14:paraId="68BE97FD" w14:textId="77777777" w:rsidR="008B3A68" w:rsidRDefault="008B3A68" w:rsidP="008B3A68">
      <w:r>
        <w:t xml:space="preserve">                    orders[j] = orders[j+1];</w:t>
      </w:r>
    </w:p>
    <w:p w14:paraId="72D9AACF" w14:textId="77777777" w:rsidR="008B3A68" w:rsidRDefault="008B3A68" w:rsidP="008B3A68">
      <w:r>
        <w:t xml:space="preserve">                    orders[j+1] = temp;</w:t>
      </w:r>
    </w:p>
    <w:p w14:paraId="237AC89A" w14:textId="77777777" w:rsidR="008B3A68" w:rsidRDefault="008B3A68" w:rsidP="008B3A68">
      <w:r>
        <w:t xml:space="preserve">                }</w:t>
      </w:r>
    </w:p>
    <w:p w14:paraId="386E8A19" w14:textId="77777777" w:rsidR="008B3A68" w:rsidRDefault="008B3A68" w:rsidP="008B3A68">
      <w:r>
        <w:t xml:space="preserve">            }</w:t>
      </w:r>
    </w:p>
    <w:p w14:paraId="03B4A5DF" w14:textId="77777777" w:rsidR="008B3A68" w:rsidRDefault="008B3A68" w:rsidP="008B3A68">
      <w:r>
        <w:t xml:space="preserve">        }</w:t>
      </w:r>
    </w:p>
    <w:p w14:paraId="444C05BF" w14:textId="77777777" w:rsidR="008B3A68" w:rsidRDefault="008B3A68" w:rsidP="008B3A68">
      <w:r>
        <w:t xml:space="preserve">    }</w:t>
      </w:r>
    </w:p>
    <w:p w14:paraId="338550E5" w14:textId="77777777" w:rsidR="008B3A68" w:rsidRDefault="008B3A68" w:rsidP="008B3A68"/>
    <w:p w14:paraId="1C7D393C" w14:textId="77777777" w:rsidR="008B3A68" w:rsidRDefault="008B3A68" w:rsidP="008B3A68"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>] orders, int low, int high) {</w:t>
      </w:r>
    </w:p>
    <w:p w14:paraId="0B0976AF" w14:textId="77777777" w:rsidR="008B3A68" w:rsidRDefault="008B3A68" w:rsidP="008B3A68">
      <w:r>
        <w:t xml:space="preserve">        if (low &lt; high) {</w:t>
      </w:r>
    </w:p>
    <w:p w14:paraId="051AE0C8" w14:textId="77777777" w:rsidR="008B3A68" w:rsidRDefault="008B3A68" w:rsidP="008B3A68">
      <w:r>
        <w:t xml:space="preserve">            int pi = </w:t>
      </w:r>
      <w:proofErr w:type="gramStart"/>
      <w:r>
        <w:t>partition(</w:t>
      </w:r>
      <w:proofErr w:type="gramEnd"/>
      <w:r>
        <w:t>orders, low, high);</w:t>
      </w:r>
    </w:p>
    <w:p w14:paraId="732E1DE3" w14:textId="77777777" w:rsidR="008B3A68" w:rsidRDefault="008B3A68" w:rsidP="008B3A68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low, pi - 1);</w:t>
      </w:r>
    </w:p>
    <w:p w14:paraId="4B3D875F" w14:textId="77777777" w:rsidR="008B3A68" w:rsidRDefault="008B3A68" w:rsidP="008B3A68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pi + 1, high);</w:t>
      </w:r>
    </w:p>
    <w:p w14:paraId="127F35BC" w14:textId="77777777" w:rsidR="008B3A68" w:rsidRDefault="008B3A68" w:rsidP="008B3A68">
      <w:r>
        <w:t xml:space="preserve">        }</w:t>
      </w:r>
    </w:p>
    <w:p w14:paraId="353D2831" w14:textId="77777777" w:rsidR="008B3A68" w:rsidRDefault="008B3A68" w:rsidP="008B3A68">
      <w:r>
        <w:t xml:space="preserve">    }</w:t>
      </w:r>
    </w:p>
    <w:p w14:paraId="063BB0CD" w14:textId="77777777" w:rsidR="008B3A68" w:rsidRDefault="008B3A68" w:rsidP="008B3A68"/>
    <w:p w14:paraId="3AFA6983" w14:textId="77777777" w:rsidR="008B3A68" w:rsidRDefault="008B3A68" w:rsidP="008B3A68">
      <w:r>
        <w:t xml:space="preserve">    private static int </w:t>
      </w:r>
      <w:proofErr w:type="gramStart"/>
      <w:r>
        <w:t>partition(Order[</w:t>
      </w:r>
      <w:proofErr w:type="gramEnd"/>
      <w:r>
        <w:t>] orders, int low, int high) {</w:t>
      </w:r>
    </w:p>
    <w:p w14:paraId="33AE938B" w14:textId="77777777" w:rsidR="008B3A68" w:rsidRDefault="008B3A68" w:rsidP="008B3A68">
      <w:r>
        <w:t xml:space="preserve">        double pivot = orders[high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;</w:t>
      </w:r>
    </w:p>
    <w:p w14:paraId="4B5F03E0" w14:textId="77777777" w:rsidR="008B3A68" w:rsidRDefault="008B3A68" w:rsidP="008B3A68"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1724940D" w14:textId="77777777" w:rsidR="008B3A68" w:rsidRDefault="008B3A68" w:rsidP="008B3A68"/>
    <w:p w14:paraId="71506ADF" w14:textId="77777777" w:rsidR="008B3A68" w:rsidRDefault="008B3A68" w:rsidP="008B3A68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3520D709" w14:textId="77777777" w:rsidR="008B3A68" w:rsidRDefault="008B3A68" w:rsidP="008B3A68">
      <w:r>
        <w:t xml:space="preserve">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 pivot) {</w:t>
      </w:r>
    </w:p>
    <w:p w14:paraId="47E64F02" w14:textId="77777777" w:rsidR="008B3A68" w:rsidRDefault="008B3A68" w:rsidP="008B3A6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F83838C" w14:textId="77777777" w:rsidR="008B3A68" w:rsidRDefault="008B3A68" w:rsidP="008B3A68">
      <w:r>
        <w:t xml:space="preserve">                Order temp = orders[</w:t>
      </w:r>
      <w:proofErr w:type="spellStart"/>
      <w:r>
        <w:t>i</w:t>
      </w:r>
      <w:proofErr w:type="spellEnd"/>
      <w:r>
        <w:t>];</w:t>
      </w:r>
    </w:p>
    <w:p w14:paraId="035A6496" w14:textId="77777777" w:rsidR="008B3A68" w:rsidRDefault="008B3A68" w:rsidP="008B3A68">
      <w:r>
        <w:t xml:space="preserve">                orders[</w:t>
      </w:r>
      <w:proofErr w:type="spellStart"/>
      <w:r>
        <w:t>i</w:t>
      </w:r>
      <w:proofErr w:type="spellEnd"/>
      <w:r>
        <w:t>] = orders[j];</w:t>
      </w:r>
    </w:p>
    <w:p w14:paraId="3DD16FFC" w14:textId="77777777" w:rsidR="008B3A68" w:rsidRDefault="008B3A68" w:rsidP="008B3A68">
      <w:r>
        <w:t xml:space="preserve">                orders[j] = temp;</w:t>
      </w:r>
    </w:p>
    <w:p w14:paraId="26C1F7CE" w14:textId="77777777" w:rsidR="008B3A68" w:rsidRDefault="008B3A68" w:rsidP="008B3A68">
      <w:r>
        <w:t xml:space="preserve">            }</w:t>
      </w:r>
    </w:p>
    <w:p w14:paraId="7A4C6AD5" w14:textId="77777777" w:rsidR="008B3A68" w:rsidRDefault="008B3A68" w:rsidP="008B3A68">
      <w:r>
        <w:t xml:space="preserve">        }</w:t>
      </w:r>
    </w:p>
    <w:p w14:paraId="60AB54C7" w14:textId="77777777" w:rsidR="008B3A68" w:rsidRDefault="008B3A68" w:rsidP="008B3A68"/>
    <w:p w14:paraId="27E0499C" w14:textId="77777777" w:rsidR="008B3A68" w:rsidRDefault="008B3A68" w:rsidP="008B3A68">
      <w:r>
        <w:t xml:space="preserve">        Order temp =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6274AE0D" w14:textId="77777777" w:rsidR="008B3A68" w:rsidRDefault="008B3A68" w:rsidP="008B3A68">
      <w:r>
        <w:t xml:space="preserve">       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 = orders[high];</w:t>
      </w:r>
    </w:p>
    <w:p w14:paraId="68894134" w14:textId="3B00B426" w:rsidR="008B3A68" w:rsidRDefault="008B3A68" w:rsidP="008B3A68">
      <w:r>
        <w:t xml:space="preserve">        orders[high] = temp;</w:t>
      </w:r>
    </w:p>
    <w:p w14:paraId="749751E9" w14:textId="77777777" w:rsidR="008B3A68" w:rsidRDefault="008B3A68" w:rsidP="008B3A68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6C2E58AB" w14:textId="77777777" w:rsidR="008B3A68" w:rsidRDefault="008B3A68" w:rsidP="008B3A68">
      <w:r>
        <w:lastRenderedPageBreak/>
        <w:t xml:space="preserve">    }</w:t>
      </w:r>
    </w:p>
    <w:p w14:paraId="490C903B" w14:textId="77777777" w:rsidR="008B3A68" w:rsidRDefault="008B3A68" w:rsidP="008B3A68"/>
    <w:p w14:paraId="020607DF" w14:textId="77777777" w:rsidR="008B3A68" w:rsidRDefault="008B3A68" w:rsidP="008B3A68">
      <w:r>
        <w:t xml:space="preserve">    public static void </w:t>
      </w:r>
      <w:proofErr w:type="spellStart"/>
      <w:proofErr w:type="gramStart"/>
      <w:r>
        <w:t>printOrders</w:t>
      </w:r>
      <w:proofErr w:type="spellEnd"/>
      <w:r>
        <w:t>(Order[</w:t>
      </w:r>
      <w:proofErr w:type="gramEnd"/>
      <w:r>
        <w:t>] orders) {</w:t>
      </w:r>
    </w:p>
    <w:p w14:paraId="3C68A0B9" w14:textId="77777777" w:rsidR="008B3A68" w:rsidRDefault="008B3A68" w:rsidP="008B3A68">
      <w:r>
        <w:t xml:space="preserve">        for (Order </w:t>
      </w:r>
      <w:proofErr w:type="gramStart"/>
      <w:r>
        <w:t>o :</w:t>
      </w:r>
      <w:proofErr w:type="gramEnd"/>
      <w:r>
        <w:t xml:space="preserve"> orders) {</w:t>
      </w:r>
    </w:p>
    <w:p w14:paraId="14EAA138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(o);</w:t>
      </w:r>
    </w:p>
    <w:p w14:paraId="08379AD1" w14:textId="77777777" w:rsidR="008B3A68" w:rsidRDefault="008B3A68" w:rsidP="008B3A68">
      <w:r>
        <w:t xml:space="preserve">        }</w:t>
      </w:r>
    </w:p>
    <w:p w14:paraId="583B039D" w14:textId="77777777" w:rsidR="008B3A68" w:rsidRDefault="008B3A68" w:rsidP="008B3A68">
      <w:r>
        <w:t xml:space="preserve">    }</w:t>
      </w:r>
    </w:p>
    <w:p w14:paraId="6B068702" w14:textId="77777777" w:rsidR="008B3A68" w:rsidRDefault="008B3A68" w:rsidP="008B3A68"/>
    <w:p w14:paraId="747643EC" w14:textId="77777777" w:rsidR="008B3A68" w:rsidRDefault="008B3A68" w:rsidP="008B3A6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1899A9" w14:textId="77777777" w:rsidR="008B3A68" w:rsidRDefault="008B3A68" w:rsidP="008B3A68">
      <w:r>
        <w:t xml:space="preserve">        </w:t>
      </w:r>
      <w:proofErr w:type="gramStart"/>
      <w:r>
        <w:t>Order[</w:t>
      </w:r>
      <w:proofErr w:type="gramEnd"/>
      <w:r>
        <w:t>] orders = {</w:t>
      </w:r>
    </w:p>
    <w:p w14:paraId="62CBDC02" w14:textId="77777777" w:rsidR="008B3A68" w:rsidRDefault="008B3A68" w:rsidP="008B3A68">
      <w:r>
        <w:t xml:space="preserve">            new </w:t>
      </w:r>
      <w:proofErr w:type="gramStart"/>
      <w:r>
        <w:t>Order(</w:t>
      </w:r>
      <w:proofErr w:type="gramEnd"/>
      <w:r>
        <w:t>101, "Alice", 250.0),</w:t>
      </w:r>
    </w:p>
    <w:p w14:paraId="41C41D0E" w14:textId="77777777" w:rsidR="008B3A68" w:rsidRDefault="008B3A68" w:rsidP="008B3A68">
      <w:r>
        <w:t xml:space="preserve">            new </w:t>
      </w:r>
      <w:proofErr w:type="gramStart"/>
      <w:r>
        <w:t>Order(</w:t>
      </w:r>
      <w:proofErr w:type="gramEnd"/>
      <w:r>
        <w:t>102, "Bob", 1200.0),</w:t>
      </w:r>
    </w:p>
    <w:p w14:paraId="1B9B843F" w14:textId="77777777" w:rsidR="008B3A68" w:rsidRDefault="008B3A68" w:rsidP="008B3A68">
      <w:r>
        <w:t xml:space="preserve">            new </w:t>
      </w:r>
      <w:proofErr w:type="gramStart"/>
      <w:r>
        <w:t>Order(</w:t>
      </w:r>
      <w:proofErr w:type="gramEnd"/>
      <w:r>
        <w:t>103, "Charlie", 500.0),</w:t>
      </w:r>
    </w:p>
    <w:p w14:paraId="382D166A" w14:textId="77777777" w:rsidR="008B3A68" w:rsidRDefault="008B3A68" w:rsidP="008B3A68">
      <w:r>
        <w:t xml:space="preserve">            new </w:t>
      </w:r>
      <w:proofErr w:type="gramStart"/>
      <w:r>
        <w:t>Order(</w:t>
      </w:r>
      <w:proofErr w:type="gramEnd"/>
      <w:r>
        <w:t>104, "Diana", 800.0),</w:t>
      </w:r>
    </w:p>
    <w:p w14:paraId="34C1BCD2" w14:textId="77777777" w:rsidR="008B3A68" w:rsidRDefault="008B3A68" w:rsidP="008B3A68">
      <w:r>
        <w:t xml:space="preserve">            new </w:t>
      </w:r>
      <w:proofErr w:type="gramStart"/>
      <w:r>
        <w:t>Order(</w:t>
      </w:r>
      <w:proofErr w:type="gramEnd"/>
      <w:r>
        <w:t>105, "Eve", 200.0)</w:t>
      </w:r>
    </w:p>
    <w:p w14:paraId="077595BD" w14:textId="77777777" w:rsidR="008B3A68" w:rsidRDefault="008B3A68" w:rsidP="008B3A68">
      <w:r>
        <w:t xml:space="preserve">        };</w:t>
      </w:r>
    </w:p>
    <w:p w14:paraId="44FE3825" w14:textId="77777777" w:rsidR="008B3A68" w:rsidRDefault="008B3A68" w:rsidP="008B3A68"/>
    <w:p w14:paraId="67BCBE07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("Original Orders:");</w:t>
      </w:r>
    </w:p>
    <w:p w14:paraId="54105008" w14:textId="65FD21A5" w:rsidR="008B3A68" w:rsidRDefault="008B3A68" w:rsidP="008B3A68">
      <w:r>
        <w:t xml:space="preserve">        </w:t>
      </w:r>
      <w:proofErr w:type="spellStart"/>
      <w:r>
        <w:t>printOrders</w:t>
      </w:r>
      <w:proofErr w:type="spellEnd"/>
      <w:r>
        <w:t>(orders);</w:t>
      </w:r>
    </w:p>
    <w:p w14:paraId="10DB382C" w14:textId="77777777" w:rsidR="008B3A68" w:rsidRDefault="008B3A68" w:rsidP="008B3A68">
      <w:r>
        <w:t xml:space="preserve">        </w:t>
      </w:r>
      <w:proofErr w:type="gramStart"/>
      <w:r>
        <w:t>Order[</w:t>
      </w:r>
      <w:proofErr w:type="gramEnd"/>
      <w:r>
        <w:t xml:space="preserve">] </w:t>
      </w:r>
      <w:proofErr w:type="spellStart"/>
      <w:r>
        <w:t>bubbleSortedOrders</w:t>
      </w:r>
      <w:proofErr w:type="spellEnd"/>
      <w:r>
        <w:t xml:space="preserve"> = </w:t>
      </w:r>
      <w:proofErr w:type="spellStart"/>
      <w:proofErr w:type="gramStart"/>
      <w:r>
        <w:t>orders.clone</w:t>
      </w:r>
      <w:proofErr w:type="spellEnd"/>
      <w:proofErr w:type="gramEnd"/>
      <w:r>
        <w:t>();</w:t>
      </w:r>
    </w:p>
    <w:p w14:paraId="4506ADBA" w14:textId="77777777" w:rsidR="008B3A68" w:rsidRDefault="008B3A68" w:rsidP="008B3A68">
      <w:r>
        <w:t xml:space="preserve">        </w:t>
      </w:r>
      <w:proofErr w:type="spellStart"/>
      <w:r>
        <w:t>bubbleSort</w:t>
      </w:r>
      <w:proofErr w:type="spellEnd"/>
      <w:r>
        <w:t>(</w:t>
      </w:r>
      <w:proofErr w:type="spellStart"/>
      <w:r>
        <w:t>bubbleSortedOrders</w:t>
      </w:r>
      <w:proofErr w:type="spellEnd"/>
      <w:r>
        <w:t>);</w:t>
      </w:r>
    </w:p>
    <w:p w14:paraId="2C4385D3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nBubble</w:t>
      </w:r>
      <w:proofErr w:type="spellEnd"/>
      <w:r>
        <w:t xml:space="preserve"> Sorted Orders (by </w:t>
      </w:r>
      <w:proofErr w:type="spellStart"/>
      <w:r>
        <w:t>totalPrice</w:t>
      </w:r>
      <w:proofErr w:type="spellEnd"/>
      <w:r>
        <w:t>):");</w:t>
      </w:r>
    </w:p>
    <w:p w14:paraId="3571AD8B" w14:textId="77777777" w:rsidR="008B3A68" w:rsidRDefault="008B3A68" w:rsidP="008B3A68">
      <w:r>
        <w:t xml:space="preserve">        </w:t>
      </w:r>
      <w:proofErr w:type="spellStart"/>
      <w:r>
        <w:t>printOrders</w:t>
      </w:r>
      <w:proofErr w:type="spellEnd"/>
      <w:r>
        <w:t>(</w:t>
      </w:r>
      <w:proofErr w:type="spellStart"/>
      <w:r>
        <w:t>bubbleSortedOrders</w:t>
      </w:r>
      <w:proofErr w:type="spellEnd"/>
      <w:r>
        <w:t>);</w:t>
      </w:r>
    </w:p>
    <w:p w14:paraId="651B88AF" w14:textId="77777777" w:rsidR="008B3A68" w:rsidRDefault="008B3A68" w:rsidP="008B3A68"/>
    <w:p w14:paraId="6C577D95" w14:textId="77777777" w:rsidR="008B3A68" w:rsidRDefault="008B3A68" w:rsidP="008B3A68">
      <w:r>
        <w:t xml:space="preserve">        </w:t>
      </w:r>
      <w:proofErr w:type="gramStart"/>
      <w:r>
        <w:t>Order[</w:t>
      </w:r>
      <w:proofErr w:type="gramEnd"/>
      <w:r>
        <w:t xml:space="preserve">] </w:t>
      </w:r>
      <w:proofErr w:type="spellStart"/>
      <w:r>
        <w:t>quickSortedOrders</w:t>
      </w:r>
      <w:proofErr w:type="spellEnd"/>
      <w:r>
        <w:t xml:space="preserve"> = </w:t>
      </w:r>
      <w:proofErr w:type="spellStart"/>
      <w:proofErr w:type="gramStart"/>
      <w:r>
        <w:t>orders.clone</w:t>
      </w:r>
      <w:proofErr w:type="spellEnd"/>
      <w:proofErr w:type="gramEnd"/>
      <w:r>
        <w:t>();</w:t>
      </w:r>
    </w:p>
    <w:p w14:paraId="7379BF6D" w14:textId="77777777" w:rsidR="008B3A68" w:rsidRDefault="008B3A68" w:rsidP="008B3A68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quickSortedOrders</w:t>
      </w:r>
      <w:proofErr w:type="spellEnd"/>
      <w:r>
        <w:t xml:space="preserve">, 0, </w:t>
      </w:r>
      <w:proofErr w:type="spellStart"/>
      <w:r>
        <w:t>quickSortedOrders.length</w:t>
      </w:r>
      <w:proofErr w:type="spellEnd"/>
      <w:r>
        <w:t xml:space="preserve"> - 1);</w:t>
      </w:r>
    </w:p>
    <w:p w14:paraId="20B1B402" w14:textId="77777777" w:rsidR="008B3A68" w:rsidRDefault="008B3A68" w:rsidP="008B3A6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nQuick</w:t>
      </w:r>
      <w:proofErr w:type="spellEnd"/>
      <w:r>
        <w:t xml:space="preserve"> Sorted Orders (by </w:t>
      </w:r>
      <w:proofErr w:type="spellStart"/>
      <w:r>
        <w:t>totalPrice</w:t>
      </w:r>
      <w:proofErr w:type="spellEnd"/>
      <w:r>
        <w:t>):");</w:t>
      </w:r>
    </w:p>
    <w:p w14:paraId="5C536A7F" w14:textId="77777777" w:rsidR="008B3A68" w:rsidRDefault="008B3A68" w:rsidP="008B3A68">
      <w:r>
        <w:t xml:space="preserve">        </w:t>
      </w:r>
      <w:proofErr w:type="spellStart"/>
      <w:r>
        <w:t>printOrders</w:t>
      </w:r>
      <w:proofErr w:type="spellEnd"/>
      <w:r>
        <w:t>(</w:t>
      </w:r>
      <w:proofErr w:type="spellStart"/>
      <w:r>
        <w:t>quickSortedOrders</w:t>
      </w:r>
      <w:proofErr w:type="spellEnd"/>
      <w:r>
        <w:t>);</w:t>
      </w:r>
    </w:p>
    <w:p w14:paraId="072965B4" w14:textId="77777777" w:rsidR="008B3A68" w:rsidRDefault="008B3A68" w:rsidP="008B3A68">
      <w:r>
        <w:t xml:space="preserve">    }</w:t>
      </w:r>
    </w:p>
    <w:p w14:paraId="6B358B1A" w14:textId="5A2F5C84" w:rsidR="008B3A68" w:rsidRDefault="008B3A68" w:rsidP="008B3A68">
      <w:r>
        <w:t>}</w:t>
      </w:r>
    </w:p>
    <w:p w14:paraId="67DE6299" w14:textId="77777777" w:rsidR="009B6044" w:rsidRDefault="008B3A68">
      <w:r>
        <w:rPr>
          <w:noProof/>
        </w:rPr>
        <w:drawing>
          <wp:inline distT="0" distB="0" distL="0" distR="0" wp14:anchorId="692D7509" wp14:editId="0FEFDBAD">
            <wp:extent cx="5029200" cy="310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ing customer ord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1024" w14:textId="77777777" w:rsidR="008B3A68" w:rsidRDefault="008B3A68">
      <w:pPr>
        <w:pStyle w:val="Heading2"/>
      </w:pPr>
    </w:p>
    <w:p w14:paraId="597967B7" w14:textId="37D82F37" w:rsidR="009B6044" w:rsidRDefault="008B3A68">
      <w:pPr>
        <w:pStyle w:val="Heading2"/>
      </w:pPr>
      <w:r>
        <w:t>Exercise 4: Employee Management System</w:t>
      </w:r>
    </w:p>
    <w:p w14:paraId="218CCA0C" w14:textId="77777777" w:rsidR="009B6044" w:rsidRDefault="008B3A68">
      <w:r>
        <w:t>Manages employee records using an array. Supports adding, searching, deleting and traversing employees.</w:t>
      </w:r>
    </w:p>
    <w:p w14:paraId="144C55DB" w14:textId="6248CDAC" w:rsidR="008B3A68" w:rsidRDefault="008B3A68" w:rsidP="008B3A68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</w:t>
      </w:r>
      <w:proofErr w:type="spellEnd"/>
      <w:r>
        <w:t>;</w:t>
      </w:r>
    </w:p>
    <w:p w14:paraId="4F866B34" w14:textId="77777777" w:rsidR="008B3A68" w:rsidRDefault="008B3A68" w:rsidP="008B3A68">
      <w:r>
        <w:t>class Employee {</w:t>
      </w:r>
    </w:p>
    <w:p w14:paraId="72CB9004" w14:textId="77777777" w:rsidR="008B3A68" w:rsidRDefault="008B3A68" w:rsidP="008B3A68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0660D966" w14:textId="77777777" w:rsidR="008B3A68" w:rsidRDefault="008B3A68" w:rsidP="008B3A68">
      <w:r>
        <w:t xml:space="preserve">    String name;</w:t>
      </w:r>
    </w:p>
    <w:p w14:paraId="4C80DFEB" w14:textId="77777777" w:rsidR="008B3A68" w:rsidRDefault="008B3A68" w:rsidP="008B3A68">
      <w:r>
        <w:t xml:space="preserve">    String position;</w:t>
      </w:r>
    </w:p>
    <w:p w14:paraId="071B0740" w14:textId="77777777" w:rsidR="008B3A68" w:rsidRDefault="008B3A68" w:rsidP="008B3A68">
      <w:r>
        <w:t xml:space="preserve">    double salary;</w:t>
      </w:r>
    </w:p>
    <w:p w14:paraId="32F1E3AA" w14:textId="77777777" w:rsidR="008B3A68" w:rsidRDefault="008B3A68" w:rsidP="008B3A68"/>
    <w:p w14:paraId="04B7BA31" w14:textId="77777777" w:rsidR="008B3A68" w:rsidRDefault="008B3A68" w:rsidP="008B3A68">
      <w:r>
        <w:t xml:space="preserve">    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, String name, String position, double salary) {</w:t>
      </w:r>
    </w:p>
    <w:p w14:paraId="176E9D94" w14:textId="77777777" w:rsidR="008B3A68" w:rsidRDefault="008B3A68" w:rsidP="008B3A68">
      <w:r>
        <w:lastRenderedPageBreak/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099FFDF3" w14:textId="77777777" w:rsidR="008B3A68" w:rsidRDefault="008B3A68" w:rsidP="008B3A68">
      <w:r>
        <w:t xml:space="preserve">        this.name = name;</w:t>
      </w:r>
    </w:p>
    <w:p w14:paraId="59DE1C2E" w14:textId="77777777" w:rsidR="008B3A68" w:rsidRDefault="008B3A68" w:rsidP="008B3A68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38EC06CC" w14:textId="77777777" w:rsidR="008B3A68" w:rsidRDefault="008B3A68" w:rsidP="008B3A68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51CDA423" w14:textId="77777777" w:rsidR="008B3A68" w:rsidRDefault="008B3A68" w:rsidP="008B3A68">
      <w:r>
        <w:t xml:space="preserve">    }</w:t>
      </w:r>
    </w:p>
    <w:p w14:paraId="591EBF5C" w14:textId="77777777" w:rsidR="008B3A68" w:rsidRDefault="008B3A68" w:rsidP="008B3A68"/>
    <w:p w14:paraId="0BA014CD" w14:textId="77777777" w:rsidR="008B3A68" w:rsidRDefault="008B3A68" w:rsidP="008B3A6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74AB0ED" w14:textId="77777777" w:rsidR="008B3A68" w:rsidRDefault="008B3A68" w:rsidP="008B3A68">
      <w:r>
        <w:t xml:space="preserve">        return "ID: " + </w:t>
      </w:r>
      <w:proofErr w:type="spellStart"/>
      <w:r>
        <w:t>employeeId</w:t>
      </w:r>
      <w:proofErr w:type="spellEnd"/>
      <w:r>
        <w:t xml:space="preserve"> + ", Name: " + name + ", Position: " + position + ", Salary: $" + salary;</w:t>
      </w:r>
    </w:p>
    <w:p w14:paraId="27722D45" w14:textId="77777777" w:rsidR="008B3A68" w:rsidRDefault="008B3A68" w:rsidP="008B3A68">
      <w:r>
        <w:t xml:space="preserve">    }</w:t>
      </w:r>
    </w:p>
    <w:p w14:paraId="623F7A3E" w14:textId="77777777" w:rsidR="008B3A68" w:rsidRDefault="008B3A68" w:rsidP="008B3A68">
      <w:r>
        <w:t>}</w:t>
      </w:r>
    </w:p>
    <w:p w14:paraId="384195FC" w14:textId="77777777" w:rsidR="008B3A68" w:rsidRDefault="008B3A68" w:rsidP="008B3A68"/>
    <w:p w14:paraId="4723A8E2" w14:textId="77777777" w:rsidR="008B3A68" w:rsidRDefault="008B3A68" w:rsidP="008B3A68">
      <w:r>
        <w:t xml:space="preserve">public class </w:t>
      </w:r>
      <w:proofErr w:type="spellStart"/>
      <w:r>
        <w:t>EmployeeManagement</w:t>
      </w:r>
      <w:proofErr w:type="spellEnd"/>
      <w:r>
        <w:t xml:space="preserve"> {</w:t>
      </w:r>
    </w:p>
    <w:p w14:paraId="3E12B2C1" w14:textId="77777777" w:rsidR="008B3A68" w:rsidRDefault="008B3A68" w:rsidP="008B3A68"/>
    <w:p w14:paraId="6E6068FB" w14:textId="77777777" w:rsidR="008B3A68" w:rsidRDefault="008B3A68" w:rsidP="008B3A68">
      <w:r>
        <w:t xml:space="preserve">    static final int MAX_EMPLOYEES = 100;</w:t>
      </w:r>
    </w:p>
    <w:p w14:paraId="03A86158" w14:textId="77777777" w:rsidR="008B3A68" w:rsidRDefault="008B3A68" w:rsidP="008B3A68">
      <w:r>
        <w:t xml:space="preserve">    </w:t>
      </w:r>
      <w:proofErr w:type="gramStart"/>
      <w:r>
        <w:t>Employee[</w:t>
      </w:r>
      <w:proofErr w:type="gramEnd"/>
      <w:r>
        <w:t xml:space="preserve">] employees = new </w:t>
      </w:r>
      <w:proofErr w:type="gramStart"/>
      <w:r>
        <w:t>Employee[</w:t>
      </w:r>
      <w:proofErr w:type="gramEnd"/>
      <w:r>
        <w:t>MAX_EMPLOYEES];</w:t>
      </w:r>
    </w:p>
    <w:p w14:paraId="6DAB1FB1" w14:textId="77777777" w:rsidR="008B3A68" w:rsidRDefault="008B3A68" w:rsidP="008B3A68">
      <w:r>
        <w:t xml:space="preserve">    int count = 0;</w:t>
      </w:r>
    </w:p>
    <w:p w14:paraId="58EBC861" w14:textId="77777777" w:rsidR="008B3A68" w:rsidRDefault="008B3A68" w:rsidP="008B3A68"/>
    <w:p w14:paraId="68730D79" w14:textId="77777777" w:rsidR="008B3A68" w:rsidRDefault="008B3A68" w:rsidP="008B3A68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emp) {</w:t>
      </w:r>
    </w:p>
    <w:p w14:paraId="20D8CBCD" w14:textId="77777777" w:rsidR="008B3A68" w:rsidRDefault="008B3A68" w:rsidP="008B3A68">
      <w:r>
        <w:t xml:space="preserve">        if (count &lt; MAX_EMPLOYEES) {</w:t>
      </w:r>
    </w:p>
    <w:p w14:paraId="380F4014" w14:textId="77777777" w:rsidR="008B3A68" w:rsidRDefault="008B3A68" w:rsidP="008B3A68">
      <w:r>
        <w:t xml:space="preserve">            employees[count++] = emp;</w:t>
      </w:r>
    </w:p>
    <w:p w14:paraId="3C1A197B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("Employee added.");</w:t>
      </w:r>
    </w:p>
    <w:p w14:paraId="505051D5" w14:textId="77777777" w:rsidR="008B3A68" w:rsidRDefault="008B3A68" w:rsidP="008B3A68">
      <w:r>
        <w:t xml:space="preserve">        } else {</w:t>
      </w:r>
    </w:p>
    <w:p w14:paraId="34604387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("Employee array is full!");</w:t>
      </w:r>
    </w:p>
    <w:p w14:paraId="6C0B6224" w14:textId="77777777" w:rsidR="008B3A68" w:rsidRDefault="008B3A68" w:rsidP="008B3A68">
      <w:r>
        <w:t xml:space="preserve">        }</w:t>
      </w:r>
    </w:p>
    <w:p w14:paraId="0BC0DF97" w14:textId="77777777" w:rsidR="008B3A68" w:rsidRDefault="008B3A68" w:rsidP="008B3A68">
      <w:r>
        <w:t xml:space="preserve">    }</w:t>
      </w:r>
    </w:p>
    <w:p w14:paraId="014E5589" w14:textId="77777777" w:rsidR="008B3A68" w:rsidRDefault="008B3A68" w:rsidP="008B3A68"/>
    <w:p w14:paraId="35342CA8" w14:textId="77777777" w:rsidR="008B3A68" w:rsidRDefault="008B3A68" w:rsidP="008B3A68">
      <w:r>
        <w:t xml:space="preserve">    public Employee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>) {</w:t>
      </w:r>
    </w:p>
    <w:p w14:paraId="2DA1F23D" w14:textId="77777777" w:rsidR="008B3A68" w:rsidRDefault="008B3A68" w:rsidP="008B3A6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8D6DEE5" w14:textId="77777777" w:rsidR="008B3A68" w:rsidRDefault="008B3A68" w:rsidP="008B3A68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</w:t>
      </w:r>
      <w:proofErr w:type="spellStart"/>
      <w:r>
        <w:t>empId</w:t>
      </w:r>
      <w:proofErr w:type="spellEnd"/>
      <w:r>
        <w:t>) {</w:t>
      </w:r>
    </w:p>
    <w:p w14:paraId="2631D963" w14:textId="77777777" w:rsidR="008B3A68" w:rsidRDefault="008B3A68" w:rsidP="008B3A68">
      <w:r>
        <w:t xml:space="preserve">                return employees[</w:t>
      </w:r>
      <w:proofErr w:type="spellStart"/>
      <w:r>
        <w:t>i</w:t>
      </w:r>
      <w:proofErr w:type="spellEnd"/>
      <w:r>
        <w:t>];</w:t>
      </w:r>
    </w:p>
    <w:p w14:paraId="616D7332" w14:textId="77777777" w:rsidR="008B3A68" w:rsidRDefault="008B3A68" w:rsidP="008B3A68">
      <w:r>
        <w:t xml:space="preserve">            }</w:t>
      </w:r>
    </w:p>
    <w:p w14:paraId="3EE922E6" w14:textId="77777777" w:rsidR="008B3A68" w:rsidRDefault="008B3A68" w:rsidP="008B3A68">
      <w:r>
        <w:t xml:space="preserve">        }</w:t>
      </w:r>
    </w:p>
    <w:p w14:paraId="10ECB450" w14:textId="77777777" w:rsidR="008B3A68" w:rsidRDefault="008B3A68" w:rsidP="008B3A68">
      <w:r>
        <w:t xml:space="preserve">        return null;</w:t>
      </w:r>
    </w:p>
    <w:p w14:paraId="63CE23F9" w14:textId="77777777" w:rsidR="008B3A68" w:rsidRDefault="008B3A68" w:rsidP="008B3A68">
      <w:r>
        <w:t xml:space="preserve">    }</w:t>
      </w:r>
    </w:p>
    <w:p w14:paraId="7646E929" w14:textId="77777777" w:rsidR="008B3A68" w:rsidRDefault="008B3A68" w:rsidP="008B3A68"/>
    <w:p w14:paraId="196BC4B4" w14:textId="77777777" w:rsidR="008B3A68" w:rsidRDefault="008B3A68" w:rsidP="008B3A68">
      <w:r>
        <w:t xml:space="preserve">    public void </w:t>
      </w:r>
      <w:proofErr w:type="spellStart"/>
      <w:proofErr w:type="gramStart"/>
      <w:r>
        <w:t>traverseEmployees</w:t>
      </w:r>
      <w:proofErr w:type="spellEnd"/>
      <w:r>
        <w:t>(</w:t>
      </w:r>
      <w:proofErr w:type="gramEnd"/>
      <w:r>
        <w:t>) {</w:t>
      </w:r>
    </w:p>
    <w:p w14:paraId="5665FC24" w14:textId="77777777" w:rsidR="008B3A68" w:rsidRDefault="008B3A68" w:rsidP="008B3A68">
      <w:r>
        <w:t xml:space="preserve">        if (count == 0) {</w:t>
      </w:r>
    </w:p>
    <w:p w14:paraId="2186C73F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("No employees to display.");</w:t>
      </w:r>
    </w:p>
    <w:p w14:paraId="4A969161" w14:textId="77777777" w:rsidR="008B3A68" w:rsidRDefault="008B3A68" w:rsidP="008B3A68">
      <w:r>
        <w:t xml:space="preserve">            return;</w:t>
      </w:r>
    </w:p>
    <w:p w14:paraId="0D5419BF" w14:textId="77777777" w:rsidR="008B3A68" w:rsidRDefault="008B3A68" w:rsidP="008B3A68">
      <w:r>
        <w:t xml:space="preserve">        }</w:t>
      </w:r>
    </w:p>
    <w:p w14:paraId="6E6C7040" w14:textId="77777777" w:rsidR="008B3A68" w:rsidRDefault="008B3A68" w:rsidP="008B3A6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11B4C79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1F51964D" w14:textId="77777777" w:rsidR="008B3A68" w:rsidRDefault="008B3A68" w:rsidP="008B3A68">
      <w:r>
        <w:t xml:space="preserve">        }</w:t>
      </w:r>
    </w:p>
    <w:p w14:paraId="17FFC15F" w14:textId="77777777" w:rsidR="008B3A68" w:rsidRDefault="008B3A68" w:rsidP="008B3A68">
      <w:r>
        <w:t xml:space="preserve">    }</w:t>
      </w:r>
    </w:p>
    <w:p w14:paraId="49AA123B" w14:textId="77777777" w:rsidR="008B3A68" w:rsidRDefault="008B3A68" w:rsidP="008B3A68"/>
    <w:p w14:paraId="1C8A4E88" w14:textId="77777777" w:rsidR="008B3A68" w:rsidRDefault="008B3A68" w:rsidP="008B3A68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>) {</w:t>
      </w:r>
    </w:p>
    <w:p w14:paraId="00F37CDE" w14:textId="77777777" w:rsidR="008B3A68" w:rsidRDefault="008B3A68" w:rsidP="008B3A68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180A12BD" w14:textId="77777777" w:rsidR="008B3A68" w:rsidRDefault="008B3A68" w:rsidP="008B3A6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E401E2E" w14:textId="69A10BA6" w:rsidR="008B3A68" w:rsidRDefault="008B3A68" w:rsidP="008B3A68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</w:t>
      </w:r>
      <w:proofErr w:type="spellStart"/>
      <w:r>
        <w:t>empId</w:t>
      </w:r>
      <w:proofErr w:type="spellEnd"/>
      <w:r>
        <w:t>) {</w:t>
      </w:r>
    </w:p>
    <w:p w14:paraId="0CD2A3E1" w14:textId="77777777" w:rsidR="008B3A68" w:rsidRDefault="008B3A68" w:rsidP="008B3A68">
      <w:r>
        <w:t xml:space="preserve">                for (int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 {</w:t>
      </w:r>
    </w:p>
    <w:p w14:paraId="07E5A810" w14:textId="77777777" w:rsidR="008B3A68" w:rsidRDefault="008B3A68" w:rsidP="008B3A68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106D1F91" w14:textId="77777777" w:rsidR="008B3A68" w:rsidRDefault="008B3A68" w:rsidP="008B3A68">
      <w:r>
        <w:lastRenderedPageBreak/>
        <w:t xml:space="preserve">                }</w:t>
      </w:r>
    </w:p>
    <w:p w14:paraId="4560C887" w14:textId="77777777" w:rsidR="008B3A68" w:rsidRDefault="008B3A68" w:rsidP="008B3A68">
      <w:r>
        <w:t xml:space="preserve">                </w:t>
      </w:r>
      <w:proofErr w:type="gramStart"/>
      <w:r>
        <w:t>employees[</w:t>
      </w:r>
      <w:proofErr w:type="gramEnd"/>
      <w:r>
        <w:t xml:space="preserve">--count] = null; </w:t>
      </w:r>
    </w:p>
    <w:p w14:paraId="2CF9CE7E" w14:textId="77777777" w:rsidR="008B3A68" w:rsidRDefault="008B3A68" w:rsidP="008B3A68">
      <w:r>
        <w:t xml:space="preserve">                found = true;</w:t>
      </w:r>
    </w:p>
    <w:p w14:paraId="06737D63" w14:textId="77777777" w:rsidR="008B3A68" w:rsidRDefault="008B3A68" w:rsidP="008B3A68">
      <w:r>
        <w:t xml:space="preserve">                </w:t>
      </w:r>
      <w:proofErr w:type="spellStart"/>
      <w:r>
        <w:t>System.out.println</w:t>
      </w:r>
      <w:proofErr w:type="spellEnd"/>
      <w:r>
        <w:t>("Employee deleted.");</w:t>
      </w:r>
    </w:p>
    <w:p w14:paraId="179DE8A1" w14:textId="77777777" w:rsidR="008B3A68" w:rsidRDefault="008B3A68" w:rsidP="008B3A68">
      <w:r>
        <w:t xml:space="preserve">                break;</w:t>
      </w:r>
    </w:p>
    <w:p w14:paraId="1FF21BAB" w14:textId="77777777" w:rsidR="008B3A68" w:rsidRDefault="008B3A68" w:rsidP="008B3A68">
      <w:r>
        <w:t xml:space="preserve">            }</w:t>
      </w:r>
    </w:p>
    <w:p w14:paraId="261C24EC" w14:textId="77777777" w:rsidR="008B3A68" w:rsidRDefault="008B3A68" w:rsidP="008B3A68">
      <w:r>
        <w:t xml:space="preserve">        }</w:t>
      </w:r>
    </w:p>
    <w:p w14:paraId="20C1353F" w14:textId="77777777" w:rsidR="008B3A68" w:rsidRDefault="008B3A68" w:rsidP="008B3A68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2F247E9D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("Employee not found.");</w:t>
      </w:r>
    </w:p>
    <w:p w14:paraId="261A26E0" w14:textId="77777777" w:rsidR="008B3A68" w:rsidRDefault="008B3A68" w:rsidP="008B3A68">
      <w:r>
        <w:t xml:space="preserve">        }</w:t>
      </w:r>
    </w:p>
    <w:p w14:paraId="703072BF" w14:textId="2281D3A4" w:rsidR="008B3A68" w:rsidRDefault="008B3A68" w:rsidP="008B3A68">
      <w:r>
        <w:t xml:space="preserve">    }</w:t>
      </w:r>
    </w:p>
    <w:p w14:paraId="0DAEFDFB" w14:textId="77777777" w:rsidR="008B3A68" w:rsidRDefault="008B3A68" w:rsidP="008B3A6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522B94" w14:textId="77777777" w:rsidR="008B3A68" w:rsidRDefault="008B3A68" w:rsidP="008B3A68">
      <w:r>
        <w:t xml:space="preserve">        </w:t>
      </w:r>
      <w:proofErr w:type="spellStart"/>
      <w:r>
        <w:t>EmployeeManagement</w:t>
      </w:r>
      <w:proofErr w:type="spellEnd"/>
      <w:r>
        <w:t xml:space="preserve"> </w:t>
      </w:r>
      <w:proofErr w:type="spellStart"/>
      <w:r>
        <w:t>ems</w:t>
      </w:r>
      <w:proofErr w:type="spellEnd"/>
      <w:r>
        <w:t xml:space="preserve"> = new </w:t>
      </w:r>
      <w:proofErr w:type="spellStart"/>
      <w:proofErr w:type="gramStart"/>
      <w:r>
        <w:t>EmployeeManagement</w:t>
      </w:r>
      <w:proofErr w:type="spellEnd"/>
      <w:r>
        <w:t>(</w:t>
      </w:r>
      <w:proofErr w:type="gramEnd"/>
      <w:r>
        <w:t>);</w:t>
      </w:r>
    </w:p>
    <w:p w14:paraId="245E7262" w14:textId="77777777" w:rsidR="008B3A68" w:rsidRDefault="008B3A68" w:rsidP="008B3A68"/>
    <w:p w14:paraId="5656D41F" w14:textId="77777777" w:rsidR="008B3A68" w:rsidRDefault="008B3A68" w:rsidP="008B3A68">
      <w:r>
        <w:t xml:space="preserve">        </w:t>
      </w:r>
      <w:proofErr w:type="spellStart"/>
      <w:proofErr w:type="gramStart"/>
      <w:r>
        <w:t>ems.addEmployee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101, "Alice", "Manager", 80000));</w:t>
      </w:r>
    </w:p>
    <w:p w14:paraId="5C147DC8" w14:textId="77777777" w:rsidR="008B3A68" w:rsidRDefault="008B3A68" w:rsidP="008B3A68">
      <w:r>
        <w:t xml:space="preserve">        </w:t>
      </w:r>
      <w:proofErr w:type="spellStart"/>
      <w:proofErr w:type="gramStart"/>
      <w:r>
        <w:t>ems.addEmployee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102, "Bob", "Engineer", 60000));</w:t>
      </w:r>
    </w:p>
    <w:p w14:paraId="192A374D" w14:textId="77777777" w:rsidR="008B3A68" w:rsidRDefault="008B3A68" w:rsidP="008B3A68">
      <w:r>
        <w:t xml:space="preserve">        </w:t>
      </w:r>
      <w:proofErr w:type="spellStart"/>
      <w:proofErr w:type="gramStart"/>
      <w:r>
        <w:t>ems.addEmployee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103, "Charlie", "HR", 50000));</w:t>
      </w:r>
    </w:p>
    <w:p w14:paraId="0398500E" w14:textId="77777777" w:rsidR="008B3A68" w:rsidRDefault="008B3A68" w:rsidP="008B3A68"/>
    <w:p w14:paraId="0543DCB7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Employees:");</w:t>
      </w:r>
    </w:p>
    <w:p w14:paraId="177711BA" w14:textId="77777777" w:rsidR="008B3A68" w:rsidRDefault="008B3A68" w:rsidP="008B3A68">
      <w:r>
        <w:t xml:space="preserve">        </w:t>
      </w:r>
      <w:proofErr w:type="spellStart"/>
      <w:proofErr w:type="gramStart"/>
      <w:r>
        <w:t>ems.traverseEmployees</w:t>
      </w:r>
      <w:proofErr w:type="spellEnd"/>
      <w:proofErr w:type="gramEnd"/>
      <w:r>
        <w:t>();</w:t>
      </w:r>
    </w:p>
    <w:p w14:paraId="4DEFDDB8" w14:textId="77777777" w:rsidR="008B3A68" w:rsidRDefault="008B3A68" w:rsidP="008B3A68"/>
    <w:p w14:paraId="0619AAD2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</w:t>
      </w:r>
      <w:proofErr w:type="spellEnd"/>
      <w:r>
        <w:t xml:space="preserve"> Employee with ID 102:");</w:t>
      </w:r>
    </w:p>
    <w:p w14:paraId="21BAFF00" w14:textId="77777777" w:rsidR="008B3A68" w:rsidRDefault="008B3A68" w:rsidP="008B3A68">
      <w:r>
        <w:t xml:space="preserve">        Employee result = </w:t>
      </w:r>
      <w:proofErr w:type="spellStart"/>
      <w:proofErr w:type="gramStart"/>
      <w:r>
        <w:t>ems.searchEmployee</w:t>
      </w:r>
      <w:proofErr w:type="spellEnd"/>
      <w:proofErr w:type="gramEnd"/>
      <w:r>
        <w:t>(102);</w:t>
      </w:r>
    </w:p>
    <w:p w14:paraId="1DD56C22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result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result :</w:t>
      </w:r>
      <w:proofErr w:type="gramEnd"/>
      <w:r>
        <w:t xml:space="preserve"> "Employee not found");</w:t>
      </w:r>
    </w:p>
    <w:p w14:paraId="1FA2129F" w14:textId="77777777" w:rsidR="008B3A68" w:rsidRDefault="008B3A68" w:rsidP="008B3A68"/>
    <w:p w14:paraId="27B10F11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Employee with ID 101:");</w:t>
      </w:r>
    </w:p>
    <w:p w14:paraId="491E1FF0" w14:textId="6496822B" w:rsidR="008B3A68" w:rsidRDefault="008B3A68" w:rsidP="008B3A68">
      <w:r>
        <w:lastRenderedPageBreak/>
        <w:t xml:space="preserve">        </w:t>
      </w:r>
      <w:proofErr w:type="spellStart"/>
      <w:proofErr w:type="gramStart"/>
      <w:r>
        <w:t>ems.deleteEmployee</w:t>
      </w:r>
      <w:proofErr w:type="spellEnd"/>
      <w:proofErr w:type="gramEnd"/>
      <w:r>
        <w:t>(101);</w:t>
      </w:r>
    </w:p>
    <w:p w14:paraId="23BC23EA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Employees after Deletion:");</w:t>
      </w:r>
    </w:p>
    <w:p w14:paraId="03BA86CD" w14:textId="77777777" w:rsidR="008B3A68" w:rsidRDefault="008B3A68" w:rsidP="008B3A68">
      <w:r>
        <w:t xml:space="preserve">        </w:t>
      </w:r>
      <w:proofErr w:type="spellStart"/>
      <w:proofErr w:type="gramStart"/>
      <w:r>
        <w:t>ems.traverseEmployees</w:t>
      </w:r>
      <w:proofErr w:type="spellEnd"/>
      <w:proofErr w:type="gramEnd"/>
      <w:r>
        <w:t>();</w:t>
      </w:r>
    </w:p>
    <w:p w14:paraId="25D22231" w14:textId="77777777" w:rsidR="008B3A68" w:rsidRDefault="008B3A68" w:rsidP="008B3A68">
      <w:r>
        <w:t xml:space="preserve">    }</w:t>
      </w:r>
    </w:p>
    <w:p w14:paraId="6AADF4D4" w14:textId="097682BA" w:rsidR="008B3A68" w:rsidRDefault="008B3A68" w:rsidP="008B3A68">
      <w:r>
        <w:t>}</w:t>
      </w:r>
    </w:p>
    <w:p w14:paraId="312FFDC9" w14:textId="77777777" w:rsidR="009B6044" w:rsidRDefault="008B3A68">
      <w:r>
        <w:rPr>
          <w:noProof/>
        </w:rPr>
        <w:drawing>
          <wp:inline distT="0" distB="0" distL="0" distR="0" wp14:anchorId="7FCB238E" wp14:editId="1E60046D">
            <wp:extent cx="3860583" cy="292091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 Mangement Syst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463" cy="29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D02E" w14:textId="77777777" w:rsidR="009B6044" w:rsidRDefault="008B3A68">
      <w:pPr>
        <w:pStyle w:val="Heading2"/>
      </w:pPr>
      <w:r>
        <w:t>Exercise 5: Task Management System</w:t>
      </w:r>
    </w:p>
    <w:p w14:paraId="276A251E" w14:textId="77777777" w:rsidR="009B6044" w:rsidRDefault="008B3A68">
      <w:r>
        <w:t>Implements a singly linked list to manage tasks. Supports adding, searching, deleting, and traversing tasks.</w:t>
      </w:r>
    </w:p>
    <w:p w14:paraId="66D73D6F" w14:textId="73565073" w:rsidR="008B3A68" w:rsidRDefault="008B3A68" w:rsidP="008B3A68">
      <w:r>
        <w:t xml:space="preserve">package </w:t>
      </w:r>
      <w:proofErr w:type="spellStart"/>
      <w:proofErr w:type="gramStart"/>
      <w:r>
        <w:t>com.task</w:t>
      </w:r>
      <w:proofErr w:type="gramEnd"/>
      <w:r>
        <w:t>.manager</w:t>
      </w:r>
      <w:proofErr w:type="spellEnd"/>
      <w:r>
        <w:t>;</w:t>
      </w:r>
    </w:p>
    <w:p w14:paraId="6A5CB618" w14:textId="77777777" w:rsidR="008B3A68" w:rsidRDefault="008B3A68" w:rsidP="008B3A68">
      <w:r>
        <w:t>class Task {</w:t>
      </w:r>
    </w:p>
    <w:p w14:paraId="01C2B0B5" w14:textId="77777777" w:rsidR="008B3A68" w:rsidRDefault="008B3A68" w:rsidP="008B3A68">
      <w:r>
        <w:t xml:space="preserve">    int </w:t>
      </w:r>
      <w:proofErr w:type="spellStart"/>
      <w:r>
        <w:t>taskId</w:t>
      </w:r>
      <w:proofErr w:type="spellEnd"/>
      <w:r>
        <w:t>;</w:t>
      </w:r>
    </w:p>
    <w:p w14:paraId="2501B824" w14:textId="77777777" w:rsidR="008B3A68" w:rsidRDefault="008B3A68" w:rsidP="008B3A68">
      <w:r>
        <w:t xml:space="preserve">    String </w:t>
      </w:r>
      <w:proofErr w:type="spellStart"/>
      <w:r>
        <w:t>taskName</w:t>
      </w:r>
      <w:proofErr w:type="spellEnd"/>
      <w:r>
        <w:t>;</w:t>
      </w:r>
    </w:p>
    <w:p w14:paraId="4E02133F" w14:textId="77777777" w:rsidR="008B3A68" w:rsidRDefault="008B3A68" w:rsidP="008B3A68">
      <w:r>
        <w:t xml:space="preserve">    String status;</w:t>
      </w:r>
    </w:p>
    <w:p w14:paraId="40A94462" w14:textId="77777777" w:rsidR="008B3A68" w:rsidRDefault="008B3A68" w:rsidP="008B3A68"/>
    <w:p w14:paraId="38B13E0A" w14:textId="77777777" w:rsidR="008B3A68" w:rsidRDefault="008B3A68" w:rsidP="008B3A68">
      <w:r>
        <w:t xml:space="preserve">    public </w:t>
      </w:r>
      <w:proofErr w:type="gramStart"/>
      <w:r>
        <w:t>Task(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14:paraId="02A5E8B1" w14:textId="77777777" w:rsidR="008B3A68" w:rsidRDefault="008B3A68" w:rsidP="008B3A68">
      <w:r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31DC86B9" w14:textId="77777777" w:rsidR="008B3A68" w:rsidRDefault="008B3A68" w:rsidP="008B3A68"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</w:t>
      </w:r>
      <w:proofErr w:type="spellStart"/>
      <w:r>
        <w:t>taskName</w:t>
      </w:r>
      <w:proofErr w:type="spellEnd"/>
      <w:r>
        <w:t>;</w:t>
      </w:r>
    </w:p>
    <w:p w14:paraId="7429386E" w14:textId="77777777" w:rsidR="008B3A68" w:rsidRDefault="008B3A68" w:rsidP="008B3A68">
      <w:r>
        <w:lastRenderedPageBreak/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6C66C0E8" w14:textId="77777777" w:rsidR="008B3A68" w:rsidRDefault="008B3A68" w:rsidP="008B3A68">
      <w:r>
        <w:t xml:space="preserve">    }</w:t>
      </w:r>
    </w:p>
    <w:p w14:paraId="3D036251" w14:textId="77777777" w:rsidR="008B3A68" w:rsidRDefault="008B3A68" w:rsidP="008B3A68"/>
    <w:p w14:paraId="45DF95C4" w14:textId="77777777" w:rsidR="008B3A68" w:rsidRDefault="008B3A68" w:rsidP="008B3A6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815FF7" w14:textId="77777777" w:rsidR="008B3A68" w:rsidRDefault="008B3A68" w:rsidP="008B3A68">
      <w:r>
        <w:t xml:space="preserve">        return "Task ID: " + </w:t>
      </w:r>
      <w:proofErr w:type="spellStart"/>
      <w:r>
        <w:t>taskId</w:t>
      </w:r>
      <w:proofErr w:type="spellEnd"/>
      <w:r>
        <w:t xml:space="preserve"> + ", Name: " + </w:t>
      </w:r>
      <w:proofErr w:type="spellStart"/>
      <w:r>
        <w:t>taskName</w:t>
      </w:r>
      <w:proofErr w:type="spellEnd"/>
      <w:r>
        <w:t xml:space="preserve"> + ", Status: " + status;</w:t>
      </w:r>
    </w:p>
    <w:p w14:paraId="574B3F73" w14:textId="77777777" w:rsidR="008B3A68" w:rsidRDefault="008B3A68" w:rsidP="008B3A68">
      <w:r>
        <w:t xml:space="preserve">    }</w:t>
      </w:r>
    </w:p>
    <w:p w14:paraId="07AA55D6" w14:textId="3C71C318" w:rsidR="008B3A68" w:rsidRDefault="008B3A68" w:rsidP="008B3A68">
      <w:r>
        <w:t>}</w:t>
      </w:r>
    </w:p>
    <w:p w14:paraId="2CABB4E8" w14:textId="77777777" w:rsidR="008B3A68" w:rsidRDefault="008B3A68" w:rsidP="008B3A68">
      <w:r>
        <w:t>class Node {</w:t>
      </w:r>
    </w:p>
    <w:p w14:paraId="5247EAAB" w14:textId="77777777" w:rsidR="008B3A68" w:rsidRDefault="008B3A68" w:rsidP="008B3A68">
      <w:r>
        <w:t xml:space="preserve">    Task </w:t>
      </w:r>
      <w:proofErr w:type="spellStart"/>
      <w:r>
        <w:t>task</w:t>
      </w:r>
      <w:proofErr w:type="spellEnd"/>
      <w:r>
        <w:t>;</w:t>
      </w:r>
    </w:p>
    <w:p w14:paraId="2C02796A" w14:textId="77777777" w:rsidR="008B3A68" w:rsidRDefault="008B3A68" w:rsidP="008B3A68">
      <w:r>
        <w:t xml:space="preserve">    Node next;</w:t>
      </w:r>
    </w:p>
    <w:p w14:paraId="75F8A26F" w14:textId="77777777" w:rsidR="008B3A68" w:rsidRDefault="008B3A68" w:rsidP="008B3A68"/>
    <w:p w14:paraId="5E7C6EBD" w14:textId="77777777" w:rsidR="008B3A68" w:rsidRDefault="008B3A68" w:rsidP="008B3A68">
      <w:r>
        <w:t xml:space="preserve">    public </w:t>
      </w:r>
      <w:proofErr w:type="gramStart"/>
      <w:r>
        <w:t>Node(</w:t>
      </w:r>
      <w:proofErr w:type="gramEnd"/>
      <w:r>
        <w:t>Task task) {</w:t>
      </w:r>
    </w:p>
    <w:p w14:paraId="66B13095" w14:textId="77777777" w:rsidR="008B3A68" w:rsidRDefault="008B3A68" w:rsidP="008B3A68">
      <w:r>
        <w:t xml:space="preserve">        </w:t>
      </w:r>
      <w:proofErr w:type="spellStart"/>
      <w:proofErr w:type="gramStart"/>
      <w:r>
        <w:t>this.task</w:t>
      </w:r>
      <w:proofErr w:type="spellEnd"/>
      <w:proofErr w:type="gramEnd"/>
      <w:r>
        <w:t xml:space="preserve"> = task;</w:t>
      </w:r>
    </w:p>
    <w:p w14:paraId="36A1C1DC" w14:textId="77777777" w:rsidR="008B3A68" w:rsidRDefault="008B3A68" w:rsidP="008B3A68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7696E6D1" w14:textId="77777777" w:rsidR="008B3A68" w:rsidRDefault="008B3A68" w:rsidP="008B3A68">
      <w:r>
        <w:t xml:space="preserve">    }</w:t>
      </w:r>
    </w:p>
    <w:p w14:paraId="1621CE39" w14:textId="77777777" w:rsidR="008B3A68" w:rsidRDefault="008B3A68" w:rsidP="008B3A68">
      <w:r>
        <w:t>}</w:t>
      </w:r>
    </w:p>
    <w:p w14:paraId="29F12292" w14:textId="77777777" w:rsidR="008B3A68" w:rsidRDefault="008B3A68" w:rsidP="008B3A68"/>
    <w:p w14:paraId="22C807EB" w14:textId="77777777" w:rsidR="008B3A68" w:rsidRDefault="008B3A68" w:rsidP="008B3A68">
      <w:r>
        <w:t xml:space="preserve">public class </w:t>
      </w:r>
      <w:proofErr w:type="spellStart"/>
      <w:r>
        <w:t>TaskManager</w:t>
      </w:r>
      <w:proofErr w:type="spellEnd"/>
      <w:r>
        <w:t xml:space="preserve"> {</w:t>
      </w:r>
    </w:p>
    <w:p w14:paraId="6EE483C8" w14:textId="77777777" w:rsidR="008B3A68" w:rsidRDefault="008B3A68" w:rsidP="008B3A68">
      <w:r>
        <w:t xml:space="preserve">    Node head;</w:t>
      </w:r>
    </w:p>
    <w:p w14:paraId="3002568E" w14:textId="77777777" w:rsidR="008B3A68" w:rsidRDefault="008B3A68" w:rsidP="008B3A68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14:paraId="64BF4E7D" w14:textId="77777777" w:rsidR="008B3A68" w:rsidRDefault="008B3A68" w:rsidP="008B3A68">
      <w:r>
        <w:t xml:space="preserve">        Node </w:t>
      </w:r>
      <w:proofErr w:type="spellStart"/>
      <w:r>
        <w:t>newNode</w:t>
      </w:r>
      <w:proofErr w:type="spellEnd"/>
      <w:r>
        <w:t xml:space="preserve"> = new Node(task);</w:t>
      </w:r>
    </w:p>
    <w:p w14:paraId="1A330780" w14:textId="77777777" w:rsidR="008B3A68" w:rsidRDefault="008B3A68" w:rsidP="008B3A68">
      <w:r>
        <w:t xml:space="preserve">        if (head == null) {</w:t>
      </w:r>
    </w:p>
    <w:p w14:paraId="32B3772B" w14:textId="77777777" w:rsidR="008B3A68" w:rsidRDefault="008B3A68" w:rsidP="008B3A68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9EF72E8" w14:textId="77777777" w:rsidR="008B3A68" w:rsidRDefault="008B3A68" w:rsidP="008B3A68">
      <w:r>
        <w:t xml:space="preserve">        } else {</w:t>
      </w:r>
    </w:p>
    <w:p w14:paraId="6217F04B" w14:textId="77777777" w:rsidR="008B3A68" w:rsidRDefault="008B3A68" w:rsidP="008B3A68">
      <w:r>
        <w:t xml:space="preserve">            Node current = head;</w:t>
      </w:r>
    </w:p>
    <w:p w14:paraId="4B6A480F" w14:textId="77777777" w:rsidR="008B3A68" w:rsidRDefault="008B3A68" w:rsidP="008B3A68">
      <w:r>
        <w:t xml:space="preserve">    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null) {</w:t>
      </w:r>
    </w:p>
    <w:p w14:paraId="475B46FC" w14:textId="77777777" w:rsidR="008B3A68" w:rsidRDefault="008B3A68" w:rsidP="008B3A68">
      <w:r>
        <w:lastRenderedPageBreak/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3BEFBBB" w14:textId="77777777" w:rsidR="008B3A68" w:rsidRDefault="008B3A68" w:rsidP="008B3A68">
      <w:r>
        <w:t xml:space="preserve">            }</w:t>
      </w:r>
    </w:p>
    <w:p w14:paraId="20CBE1AB" w14:textId="77777777" w:rsidR="008B3A68" w:rsidRDefault="008B3A68" w:rsidP="008B3A68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89D2175" w14:textId="77777777" w:rsidR="008B3A68" w:rsidRDefault="008B3A68" w:rsidP="008B3A68">
      <w:r>
        <w:t xml:space="preserve">        }</w:t>
      </w:r>
    </w:p>
    <w:p w14:paraId="4F195228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("Task added.");</w:t>
      </w:r>
    </w:p>
    <w:p w14:paraId="19719B68" w14:textId="77777777" w:rsidR="008B3A68" w:rsidRDefault="008B3A68" w:rsidP="008B3A68">
      <w:r>
        <w:t xml:space="preserve">    }</w:t>
      </w:r>
    </w:p>
    <w:p w14:paraId="31D37C99" w14:textId="77777777" w:rsidR="008B3A68" w:rsidRDefault="008B3A68" w:rsidP="008B3A68">
      <w:r>
        <w:t xml:space="preserve">    public Task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195FD9F1" w14:textId="77777777" w:rsidR="008B3A68" w:rsidRDefault="008B3A68" w:rsidP="008B3A68">
      <w:r>
        <w:t xml:space="preserve">        Node current = head;</w:t>
      </w:r>
    </w:p>
    <w:p w14:paraId="0D38BCA9" w14:textId="77777777" w:rsidR="008B3A68" w:rsidRDefault="008B3A68" w:rsidP="008B3A68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54AA4528" w14:textId="77777777" w:rsidR="008B3A68" w:rsidRDefault="008B3A68" w:rsidP="008B3A68">
      <w:r>
        <w:t xml:space="preserve">            if (</w:t>
      </w:r>
      <w:proofErr w:type="spellStart"/>
      <w:proofErr w:type="gramStart"/>
      <w:r>
        <w:t>current.task</w:t>
      </w:r>
      <w:proofErr w:type="gramEnd"/>
      <w:r>
        <w:t>.taskId</w:t>
      </w:r>
      <w:proofErr w:type="spellEnd"/>
      <w:r>
        <w:t xml:space="preserve"> == </w:t>
      </w:r>
      <w:proofErr w:type="spellStart"/>
      <w:r>
        <w:t>taskId</w:t>
      </w:r>
      <w:proofErr w:type="spellEnd"/>
      <w:r>
        <w:t>) {</w:t>
      </w:r>
    </w:p>
    <w:p w14:paraId="232BFE5A" w14:textId="77777777" w:rsidR="008B3A68" w:rsidRDefault="008B3A68" w:rsidP="008B3A68">
      <w:r>
        <w:t xml:space="preserve">                return </w:t>
      </w:r>
      <w:proofErr w:type="spellStart"/>
      <w:proofErr w:type="gramStart"/>
      <w:r>
        <w:t>current.task</w:t>
      </w:r>
      <w:proofErr w:type="spellEnd"/>
      <w:proofErr w:type="gramEnd"/>
      <w:r>
        <w:t>;</w:t>
      </w:r>
    </w:p>
    <w:p w14:paraId="69C98EF8" w14:textId="77777777" w:rsidR="008B3A68" w:rsidRDefault="008B3A68" w:rsidP="008B3A68">
      <w:r>
        <w:t xml:space="preserve">            }</w:t>
      </w:r>
    </w:p>
    <w:p w14:paraId="747EBCD9" w14:textId="77777777" w:rsidR="008B3A68" w:rsidRDefault="008B3A68" w:rsidP="008B3A68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D1FBB3B" w14:textId="77777777" w:rsidR="008B3A68" w:rsidRDefault="008B3A68" w:rsidP="008B3A68">
      <w:r>
        <w:t xml:space="preserve">        }</w:t>
      </w:r>
    </w:p>
    <w:p w14:paraId="055E9D94" w14:textId="77777777" w:rsidR="008B3A68" w:rsidRDefault="008B3A68" w:rsidP="008B3A68">
      <w:r>
        <w:t xml:space="preserve">        return null;</w:t>
      </w:r>
    </w:p>
    <w:p w14:paraId="19CFF3C3" w14:textId="77777777" w:rsidR="008B3A68" w:rsidRDefault="008B3A68" w:rsidP="008B3A68">
      <w:r>
        <w:t xml:space="preserve">    }</w:t>
      </w:r>
    </w:p>
    <w:p w14:paraId="62330890" w14:textId="77777777" w:rsidR="008B3A68" w:rsidRDefault="008B3A68" w:rsidP="008B3A68">
      <w:r>
        <w:t xml:space="preserve">    public void </w:t>
      </w:r>
      <w:proofErr w:type="spellStart"/>
      <w:proofErr w:type="gramStart"/>
      <w:r>
        <w:t>traverseTasks</w:t>
      </w:r>
      <w:proofErr w:type="spellEnd"/>
      <w:r>
        <w:t>(</w:t>
      </w:r>
      <w:proofErr w:type="gramEnd"/>
      <w:r>
        <w:t>) {</w:t>
      </w:r>
    </w:p>
    <w:p w14:paraId="5ADC552D" w14:textId="77777777" w:rsidR="008B3A68" w:rsidRDefault="008B3A68" w:rsidP="008B3A68">
      <w:r>
        <w:t xml:space="preserve">        if (head == null) {</w:t>
      </w:r>
    </w:p>
    <w:p w14:paraId="51BC8985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("No tasks to display.");</w:t>
      </w:r>
    </w:p>
    <w:p w14:paraId="48F49BEB" w14:textId="77777777" w:rsidR="008B3A68" w:rsidRDefault="008B3A68" w:rsidP="008B3A68">
      <w:r>
        <w:t xml:space="preserve">            return;</w:t>
      </w:r>
    </w:p>
    <w:p w14:paraId="6B0E4FB9" w14:textId="77777777" w:rsidR="008B3A68" w:rsidRDefault="008B3A68" w:rsidP="008B3A68">
      <w:r>
        <w:t xml:space="preserve">        }</w:t>
      </w:r>
    </w:p>
    <w:p w14:paraId="1F1565BE" w14:textId="77777777" w:rsidR="008B3A68" w:rsidRDefault="008B3A68" w:rsidP="008B3A68"/>
    <w:p w14:paraId="12ECF57B" w14:textId="77777777" w:rsidR="008B3A68" w:rsidRDefault="008B3A68" w:rsidP="008B3A68">
      <w:r>
        <w:t xml:space="preserve">        Node current = head;</w:t>
      </w:r>
    </w:p>
    <w:p w14:paraId="27921FCA" w14:textId="77777777" w:rsidR="008B3A68" w:rsidRDefault="008B3A68" w:rsidP="008B3A68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2BDA5363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current.task</w:t>
      </w:r>
      <w:proofErr w:type="spellEnd"/>
      <w:proofErr w:type="gramEnd"/>
      <w:r>
        <w:t>);</w:t>
      </w:r>
    </w:p>
    <w:p w14:paraId="71BDCFFC" w14:textId="77777777" w:rsidR="008B3A68" w:rsidRDefault="008B3A68" w:rsidP="008B3A68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9E0DA47" w14:textId="77777777" w:rsidR="008B3A68" w:rsidRDefault="008B3A68" w:rsidP="008B3A68">
      <w:r>
        <w:lastRenderedPageBreak/>
        <w:t xml:space="preserve">        }</w:t>
      </w:r>
    </w:p>
    <w:p w14:paraId="6222A6A4" w14:textId="77777777" w:rsidR="008B3A68" w:rsidRDefault="008B3A68" w:rsidP="008B3A68">
      <w:r>
        <w:t xml:space="preserve">    }</w:t>
      </w:r>
    </w:p>
    <w:p w14:paraId="665FBB0A" w14:textId="77777777" w:rsidR="008B3A68" w:rsidRDefault="008B3A68" w:rsidP="008B3A68"/>
    <w:p w14:paraId="01976A32" w14:textId="77777777" w:rsidR="008B3A68" w:rsidRDefault="008B3A68" w:rsidP="008B3A68">
      <w:r>
        <w:t xml:space="preserve">    // Delete task by ID</w:t>
      </w:r>
    </w:p>
    <w:p w14:paraId="28D1A16F" w14:textId="77777777" w:rsidR="008B3A68" w:rsidRDefault="008B3A68" w:rsidP="008B3A68">
      <w:r>
        <w:t xml:space="preserve">    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0D2AEBAE" w14:textId="77777777" w:rsidR="008B3A68" w:rsidRDefault="008B3A68" w:rsidP="008B3A68">
      <w:r>
        <w:t xml:space="preserve">        if (head == null) {</w:t>
      </w:r>
    </w:p>
    <w:p w14:paraId="42A034B6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("Task list is empty.");</w:t>
      </w:r>
    </w:p>
    <w:p w14:paraId="1712F8AF" w14:textId="77777777" w:rsidR="008B3A68" w:rsidRDefault="008B3A68" w:rsidP="008B3A68">
      <w:r>
        <w:t xml:space="preserve">            return;</w:t>
      </w:r>
    </w:p>
    <w:p w14:paraId="4DDB032D" w14:textId="77777777" w:rsidR="008B3A68" w:rsidRDefault="008B3A68" w:rsidP="008B3A68">
      <w:r>
        <w:t xml:space="preserve">        }</w:t>
      </w:r>
    </w:p>
    <w:p w14:paraId="6615B8A0" w14:textId="77777777" w:rsidR="008B3A68" w:rsidRDefault="008B3A68" w:rsidP="008B3A68"/>
    <w:p w14:paraId="6A58C5D0" w14:textId="77777777" w:rsidR="008B3A68" w:rsidRDefault="008B3A68" w:rsidP="008B3A68">
      <w:r>
        <w:t xml:space="preserve">        if (</w:t>
      </w:r>
      <w:proofErr w:type="spellStart"/>
      <w:proofErr w:type="gramStart"/>
      <w:r>
        <w:t>head.task</w:t>
      </w:r>
      <w:proofErr w:type="gramEnd"/>
      <w:r>
        <w:t>.taskId</w:t>
      </w:r>
      <w:proofErr w:type="spellEnd"/>
      <w:r>
        <w:t xml:space="preserve"> == </w:t>
      </w:r>
      <w:proofErr w:type="spellStart"/>
      <w:r>
        <w:t>taskId</w:t>
      </w:r>
      <w:proofErr w:type="spellEnd"/>
      <w:r>
        <w:t>) {</w:t>
      </w:r>
    </w:p>
    <w:p w14:paraId="6AA9A7C8" w14:textId="77777777" w:rsidR="008B3A68" w:rsidRDefault="008B3A68" w:rsidP="008B3A68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0996A117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("Task deleted.");</w:t>
      </w:r>
    </w:p>
    <w:p w14:paraId="72AEA560" w14:textId="77777777" w:rsidR="008B3A68" w:rsidRDefault="008B3A68" w:rsidP="008B3A68">
      <w:r>
        <w:t xml:space="preserve">            return;</w:t>
      </w:r>
    </w:p>
    <w:p w14:paraId="310B52A8" w14:textId="77777777" w:rsidR="008B3A68" w:rsidRDefault="008B3A68" w:rsidP="008B3A68">
      <w:r>
        <w:t xml:space="preserve">        }</w:t>
      </w:r>
    </w:p>
    <w:p w14:paraId="1A6EB766" w14:textId="77777777" w:rsidR="008B3A68" w:rsidRDefault="008B3A68" w:rsidP="008B3A68"/>
    <w:p w14:paraId="247E78A8" w14:textId="77777777" w:rsidR="008B3A68" w:rsidRDefault="008B3A68" w:rsidP="008B3A68">
      <w:r>
        <w:t xml:space="preserve">        Node current = head;</w:t>
      </w:r>
    </w:p>
    <w:p w14:paraId="22E78C24" w14:textId="77777777" w:rsidR="008B3A68" w:rsidRDefault="008B3A68" w:rsidP="008B3A68">
      <w:r>
        <w:t xml:space="preserve">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 &amp;&amp; </w:t>
      </w:r>
      <w:proofErr w:type="spellStart"/>
      <w:proofErr w:type="gramStart"/>
      <w:r>
        <w:t>current.next</w:t>
      </w:r>
      <w:proofErr w:type="gramEnd"/>
      <w:r>
        <w:t>.</w:t>
      </w:r>
      <w:proofErr w:type="gramStart"/>
      <w:r>
        <w:t>task.taskId</w:t>
      </w:r>
      <w:proofErr w:type="spellEnd"/>
      <w:r>
        <w:t xml:space="preserve"> !=</w:t>
      </w:r>
      <w:proofErr w:type="gramEnd"/>
      <w:r>
        <w:t xml:space="preserve"> </w:t>
      </w:r>
      <w:proofErr w:type="spellStart"/>
      <w:r>
        <w:t>taskId</w:t>
      </w:r>
      <w:proofErr w:type="spellEnd"/>
      <w:r>
        <w:t>) {</w:t>
      </w:r>
    </w:p>
    <w:p w14:paraId="27F80304" w14:textId="77777777" w:rsidR="008B3A68" w:rsidRDefault="008B3A68" w:rsidP="008B3A68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098844C" w14:textId="77777777" w:rsidR="008B3A68" w:rsidRDefault="008B3A68" w:rsidP="008B3A68">
      <w:r>
        <w:t xml:space="preserve">        }</w:t>
      </w:r>
    </w:p>
    <w:p w14:paraId="26183B44" w14:textId="77777777" w:rsidR="008B3A68" w:rsidRDefault="008B3A68" w:rsidP="008B3A68"/>
    <w:p w14:paraId="0AA669A9" w14:textId="77777777" w:rsidR="008B3A68" w:rsidRDefault="008B3A68" w:rsidP="008B3A68">
      <w:r>
        <w:t xml:space="preserve">        if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== null) {</w:t>
      </w:r>
    </w:p>
    <w:p w14:paraId="2D303696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("Task not found.");</w:t>
      </w:r>
    </w:p>
    <w:p w14:paraId="2DAAE931" w14:textId="77777777" w:rsidR="008B3A68" w:rsidRDefault="008B3A68" w:rsidP="008B3A68">
      <w:r>
        <w:t xml:space="preserve">        } else {</w:t>
      </w:r>
    </w:p>
    <w:p w14:paraId="10C0C855" w14:textId="77777777" w:rsidR="008B3A68" w:rsidRDefault="008B3A68" w:rsidP="008B3A68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proofErr w:type="gramStart"/>
      <w:r>
        <w:t>current.next</w:t>
      </w:r>
      <w:proofErr w:type="gramEnd"/>
      <w:r>
        <w:t>.next</w:t>
      </w:r>
      <w:proofErr w:type="spellEnd"/>
      <w:r>
        <w:t>;</w:t>
      </w:r>
    </w:p>
    <w:p w14:paraId="4ED21BF3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("Task deleted.");</w:t>
      </w:r>
    </w:p>
    <w:p w14:paraId="6D872685" w14:textId="77777777" w:rsidR="008B3A68" w:rsidRDefault="008B3A68" w:rsidP="008B3A68">
      <w:r>
        <w:lastRenderedPageBreak/>
        <w:t xml:space="preserve">        }</w:t>
      </w:r>
    </w:p>
    <w:p w14:paraId="74DDB612" w14:textId="77777777" w:rsidR="008B3A68" w:rsidRDefault="008B3A68" w:rsidP="008B3A68">
      <w:r>
        <w:t xml:space="preserve">    }</w:t>
      </w:r>
    </w:p>
    <w:p w14:paraId="4A0F2A99" w14:textId="77777777" w:rsidR="008B3A68" w:rsidRDefault="008B3A68" w:rsidP="008B3A6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E1FA83" w14:textId="77777777" w:rsidR="008B3A68" w:rsidRDefault="008B3A68" w:rsidP="008B3A68">
      <w:r>
        <w:t xml:space="preserve">        </w:t>
      </w:r>
      <w:proofErr w:type="spellStart"/>
      <w:r>
        <w:t>TaskManager</w:t>
      </w:r>
      <w:proofErr w:type="spellEnd"/>
      <w:r>
        <w:t xml:space="preserve"> manager = new </w:t>
      </w:r>
      <w:proofErr w:type="spellStart"/>
      <w:proofErr w:type="gramStart"/>
      <w:r>
        <w:t>TaskManager</w:t>
      </w:r>
      <w:proofErr w:type="spellEnd"/>
      <w:r>
        <w:t>(</w:t>
      </w:r>
      <w:proofErr w:type="gramEnd"/>
      <w:r>
        <w:t>);</w:t>
      </w:r>
    </w:p>
    <w:p w14:paraId="72544B1A" w14:textId="77777777" w:rsidR="008B3A68" w:rsidRDefault="008B3A68" w:rsidP="008B3A68"/>
    <w:p w14:paraId="26D22AA5" w14:textId="77777777" w:rsidR="008B3A68" w:rsidRDefault="008B3A68" w:rsidP="008B3A68">
      <w:r>
        <w:t xml:space="preserve">        </w:t>
      </w:r>
      <w:proofErr w:type="spellStart"/>
      <w:proofErr w:type="gramStart"/>
      <w:r>
        <w:t>manager.addTask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1, "Design UI", "Pending"));</w:t>
      </w:r>
    </w:p>
    <w:p w14:paraId="67BABBB4" w14:textId="77777777" w:rsidR="008B3A68" w:rsidRDefault="008B3A68" w:rsidP="008B3A68">
      <w:r>
        <w:t xml:space="preserve">        </w:t>
      </w:r>
      <w:proofErr w:type="spellStart"/>
      <w:proofErr w:type="gramStart"/>
      <w:r>
        <w:t>manager.addTask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2, "Implement Backend", "In Progress"));</w:t>
      </w:r>
    </w:p>
    <w:p w14:paraId="01BFD856" w14:textId="77777777" w:rsidR="008B3A68" w:rsidRDefault="008B3A68" w:rsidP="008B3A68">
      <w:r>
        <w:t xml:space="preserve">        </w:t>
      </w:r>
      <w:proofErr w:type="spellStart"/>
      <w:proofErr w:type="gramStart"/>
      <w:r>
        <w:t>manager.addTask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3, "Test Application", "Pending"));</w:t>
      </w:r>
    </w:p>
    <w:p w14:paraId="37DB1CF5" w14:textId="77777777" w:rsidR="008B3A68" w:rsidRDefault="008B3A68" w:rsidP="008B3A68"/>
    <w:p w14:paraId="6BF2A1F2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Tasks:");</w:t>
      </w:r>
    </w:p>
    <w:p w14:paraId="563BA192" w14:textId="77777777" w:rsidR="008B3A68" w:rsidRDefault="008B3A68" w:rsidP="008B3A68">
      <w:r>
        <w:t xml:space="preserve">        </w:t>
      </w:r>
      <w:proofErr w:type="spellStart"/>
      <w:proofErr w:type="gramStart"/>
      <w:r>
        <w:t>manager.traverseTasks</w:t>
      </w:r>
      <w:proofErr w:type="spellEnd"/>
      <w:proofErr w:type="gramEnd"/>
      <w:r>
        <w:t>();</w:t>
      </w:r>
    </w:p>
    <w:p w14:paraId="48B2442B" w14:textId="77777777" w:rsidR="008B3A68" w:rsidRDefault="008B3A68" w:rsidP="008B3A68"/>
    <w:p w14:paraId="79EDEF33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 Task ID 2:");</w:t>
      </w:r>
    </w:p>
    <w:p w14:paraId="37FE5F9B" w14:textId="77777777" w:rsidR="008B3A68" w:rsidRDefault="008B3A68" w:rsidP="008B3A68">
      <w:r>
        <w:t xml:space="preserve">        Task found = </w:t>
      </w:r>
      <w:proofErr w:type="spellStart"/>
      <w:proofErr w:type="gramStart"/>
      <w:r>
        <w:t>manager.searchTask</w:t>
      </w:r>
      <w:proofErr w:type="spellEnd"/>
      <w:proofErr w:type="gramEnd"/>
      <w:r>
        <w:t>(2);</w:t>
      </w:r>
    </w:p>
    <w:p w14:paraId="34A67C53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found :</w:t>
      </w:r>
      <w:proofErr w:type="gramEnd"/>
      <w:r>
        <w:t xml:space="preserve"> "Task not found.");</w:t>
      </w:r>
    </w:p>
    <w:p w14:paraId="71FC4CC6" w14:textId="77777777" w:rsidR="008B3A68" w:rsidRDefault="008B3A68" w:rsidP="008B3A68"/>
    <w:p w14:paraId="771A32D9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Task ID 1:");</w:t>
      </w:r>
    </w:p>
    <w:p w14:paraId="431DB6D4" w14:textId="77777777" w:rsidR="008B3A68" w:rsidRDefault="008B3A68" w:rsidP="008B3A68">
      <w:r>
        <w:t xml:space="preserve">        </w:t>
      </w:r>
      <w:proofErr w:type="spellStart"/>
      <w:proofErr w:type="gramStart"/>
      <w:r>
        <w:t>manager.deleteTask</w:t>
      </w:r>
      <w:proofErr w:type="spellEnd"/>
      <w:proofErr w:type="gramEnd"/>
      <w:r>
        <w:t>(1);</w:t>
      </w:r>
    </w:p>
    <w:p w14:paraId="65FBB090" w14:textId="77777777" w:rsidR="008B3A68" w:rsidRDefault="008B3A68" w:rsidP="008B3A68"/>
    <w:p w14:paraId="03B18472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Tasks After Deletion:");</w:t>
      </w:r>
    </w:p>
    <w:p w14:paraId="4C32ADC1" w14:textId="77777777" w:rsidR="008B3A68" w:rsidRDefault="008B3A68" w:rsidP="008B3A68">
      <w:r>
        <w:t xml:space="preserve">        </w:t>
      </w:r>
      <w:proofErr w:type="spellStart"/>
      <w:proofErr w:type="gramStart"/>
      <w:r>
        <w:t>manager.traverseTasks</w:t>
      </w:r>
      <w:proofErr w:type="spellEnd"/>
      <w:proofErr w:type="gramEnd"/>
      <w:r>
        <w:t>();</w:t>
      </w:r>
    </w:p>
    <w:p w14:paraId="4F40A2A0" w14:textId="77777777" w:rsidR="008B3A68" w:rsidRDefault="008B3A68" w:rsidP="008B3A68">
      <w:r>
        <w:t xml:space="preserve">    }</w:t>
      </w:r>
    </w:p>
    <w:p w14:paraId="6534E85B" w14:textId="7DABA1F9" w:rsidR="008B3A68" w:rsidRDefault="008B3A68" w:rsidP="008B3A68">
      <w:r>
        <w:t>}</w:t>
      </w:r>
    </w:p>
    <w:p w14:paraId="2E1EB06A" w14:textId="77777777" w:rsidR="009B6044" w:rsidRDefault="008B3A68">
      <w:r>
        <w:rPr>
          <w:noProof/>
        </w:rPr>
        <w:lastRenderedPageBreak/>
        <w:drawing>
          <wp:inline distT="0" distB="0" distL="0" distR="0" wp14:anchorId="7B0B0B48" wp14:editId="71BCB041">
            <wp:extent cx="5029200" cy="35913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Management syste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EF3D" w14:textId="77777777" w:rsidR="008B3A68" w:rsidRDefault="008B3A68">
      <w:pPr>
        <w:pStyle w:val="Heading2"/>
      </w:pPr>
    </w:p>
    <w:p w14:paraId="21191F2D" w14:textId="77777777" w:rsidR="008B3A68" w:rsidRDefault="008B3A68">
      <w:pPr>
        <w:pStyle w:val="Heading2"/>
      </w:pPr>
    </w:p>
    <w:p w14:paraId="7F062428" w14:textId="77777777" w:rsidR="008B3A68" w:rsidRDefault="008B3A68">
      <w:pPr>
        <w:pStyle w:val="Heading2"/>
      </w:pPr>
    </w:p>
    <w:p w14:paraId="60A2C537" w14:textId="77777777" w:rsidR="008B3A68" w:rsidRDefault="008B3A68">
      <w:pPr>
        <w:pStyle w:val="Heading2"/>
      </w:pPr>
    </w:p>
    <w:p w14:paraId="6A62950B" w14:textId="51388560" w:rsidR="009B6044" w:rsidRDefault="008B3A68">
      <w:pPr>
        <w:pStyle w:val="Heading2"/>
      </w:pPr>
      <w:r>
        <w:t>Exercise 6: Library Management System</w:t>
      </w:r>
    </w:p>
    <w:p w14:paraId="62FCAC39" w14:textId="77777777" w:rsidR="009B6044" w:rsidRDefault="008B3A68">
      <w:r>
        <w:t>Performs linear and binary search on books by title. Books are sorted before binary search.</w:t>
      </w:r>
    </w:p>
    <w:p w14:paraId="15D16C27" w14:textId="36074D98" w:rsidR="008B3A68" w:rsidRDefault="008B3A68" w:rsidP="008B3A68">
      <w:r>
        <w:t xml:space="preserve">package </w:t>
      </w:r>
      <w:proofErr w:type="spellStart"/>
      <w:proofErr w:type="gramStart"/>
      <w:r>
        <w:t>com.library</w:t>
      </w:r>
      <w:proofErr w:type="gramEnd"/>
      <w:r>
        <w:t>.system</w:t>
      </w:r>
      <w:proofErr w:type="spellEnd"/>
      <w:r>
        <w:t>;</w:t>
      </w:r>
    </w:p>
    <w:p w14:paraId="1E2EBF2E" w14:textId="77777777" w:rsidR="008B3A68" w:rsidRDefault="008B3A68" w:rsidP="008B3A6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269053B" w14:textId="77777777" w:rsidR="008B3A68" w:rsidRDefault="008B3A68" w:rsidP="008B3A68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11FA60C8" w14:textId="77777777" w:rsidR="008B3A68" w:rsidRDefault="008B3A68" w:rsidP="008B3A68"/>
    <w:p w14:paraId="4D5FA2E9" w14:textId="77777777" w:rsidR="008B3A68" w:rsidRDefault="008B3A68" w:rsidP="008B3A68">
      <w:r>
        <w:t>class Book {</w:t>
      </w:r>
    </w:p>
    <w:p w14:paraId="68F9B5B6" w14:textId="77777777" w:rsidR="008B3A68" w:rsidRDefault="008B3A68" w:rsidP="008B3A68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4EBCE4A1" w14:textId="77777777" w:rsidR="008B3A68" w:rsidRDefault="008B3A68" w:rsidP="008B3A68">
      <w:r>
        <w:t xml:space="preserve">    String title;</w:t>
      </w:r>
    </w:p>
    <w:p w14:paraId="3F9BC257" w14:textId="77777777" w:rsidR="008B3A68" w:rsidRDefault="008B3A68" w:rsidP="008B3A68">
      <w:r>
        <w:t xml:space="preserve">    String author;</w:t>
      </w:r>
    </w:p>
    <w:p w14:paraId="557B52E1" w14:textId="77777777" w:rsidR="008B3A68" w:rsidRDefault="008B3A68" w:rsidP="008B3A68"/>
    <w:p w14:paraId="77276251" w14:textId="77777777" w:rsidR="008B3A68" w:rsidRDefault="008B3A68" w:rsidP="008B3A68">
      <w:r>
        <w:t xml:space="preserve">    public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, String title, String author) {</w:t>
      </w:r>
    </w:p>
    <w:p w14:paraId="3CF3C2CC" w14:textId="77777777" w:rsidR="008B3A68" w:rsidRDefault="008B3A68" w:rsidP="008B3A68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6E84F23C" w14:textId="77777777" w:rsidR="008B3A68" w:rsidRDefault="008B3A68" w:rsidP="008B3A68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7D4DD7BD" w14:textId="77777777" w:rsidR="008B3A68" w:rsidRDefault="008B3A68" w:rsidP="008B3A68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2E5A55E3" w14:textId="77777777" w:rsidR="008B3A68" w:rsidRDefault="008B3A68" w:rsidP="008B3A68">
      <w:r>
        <w:t xml:space="preserve">    }</w:t>
      </w:r>
    </w:p>
    <w:p w14:paraId="5A9DB26A" w14:textId="77777777" w:rsidR="008B3A68" w:rsidRDefault="008B3A68" w:rsidP="008B3A68"/>
    <w:p w14:paraId="6ED27B40" w14:textId="77777777" w:rsidR="008B3A68" w:rsidRDefault="008B3A68" w:rsidP="008B3A6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BCF31ED" w14:textId="77777777" w:rsidR="008B3A68" w:rsidRDefault="008B3A68" w:rsidP="008B3A68">
      <w:r>
        <w:t xml:space="preserve">        return "Book ID: " + </w:t>
      </w:r>
      <w:proofErr w:type="spellStart"/>
      <w:r>
        <w:t>bookId</w:t>
      </w:r>
      <w:proofErr w:type="spellEnd"/>
      <w:r>
        <w:t xml:space="preserve"> + ", Title: " + title + ", Author: " + author;</w:t>
      </w:r>
    </w:p>
    <w:p w14:paraId="76BB0552" w14:textId="77777777" w:rsidR="008B3A68" w:rsidRDefault="008B3A68" w:rsidP="008B3A68">
      <w:r>
        <w:t xml:space="preserve">    }</w:t>
      </w:r>
    </w:p>
    <w:p w14:paraId="7FC80BC7" w14:textId="77777777" w:rsidR="008B3A68" w:rsidRDefault="008B3A68" w:rsidP="008B3A68">
      <w:r>
        <w:t>}</w:t>
      </w:r>
    </w:p>
    <w:p w14:paraId="3878CE33" w14:textId="77777777" w:rsidR="008B3A68" w:rsidRDefault="008B3A68" w:rsidP="008B3A68"/>
    <w:p w14:paraId="0D8B4C94" w14:textId="77777777" w:rsidR="008B3A68" w:rsidRDefault="008B3A68" w:rsidP="008B3A68">
      <w:r>
        <w:t xml:space="preserve">public class </w:t>
      </w:r>
      <w:proofErr w:type="spellStart"/>
      <w:r>
        <w:t>LibrarySystem</w:t>
      </w:r>
      <w:proofErr w:type="spellEnd"/>
      <w:r>
        <w:t xml:space="preserve"> {</w:t>
      </w:r>
    </w:p>
    <w:p w14:paraId="34057945" w14:textId="77777777" w:rsidR="008B3A68" w:rsidRDefault="008B3A68" w:rsidP="008B3A68"/>
    <w:p w14:paraId="510A2C0D" w14:textId="77777777" w:rsidR="008B3A68" w:rsidRDefault="008B3A68" w:rsidP="008B3A68">
      <w:r>
        <w:t xml:space="preserve">    public static Book </w:t>
      </w:r>
      <w:proofErr w:type="spellStart"/>
      <w:proofErr w:type="gramStart"/>
      <w:r>
        <w:t>linearSearch</w:t>
      </w:r>
      <w:proofErr w:type="spellEnd"/>
      <w:r>
        <w:t>(Book[</w:t>
      </w:r>
      <w:proofErr w:type="gramEnd"/>
      <w:r>
        <w:t>] books, String title) {</w:t>
      </w:r>
    </w:p>
    <w:p w14:paraId="0E48BC5A" w14:textId="77777777" w:rsidR="008B3A68" w:rsidRDefault="008B3A68" w:rsidP="008B3A68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176E8311" w14:textId="77777777" w:rsidR="008B3A68" w:rsidRDefault="008B3A68" w:rsidP="008B3A68">
      <w:r>
        <w:t xml:space="preserve">            if (</w:t>
      </w:r>
      <w:proofErr w:type="spellStart"/>
      <w:proofErr w:type="gramStart"/>
      <w:r>
        <w:t>book.title</w:t>
      </w:r>
      <w:proofErr w:type="gramEnd"/>
      <w:r>
        <w:t>.equalsIgnoreCase</w:t>
      </w:r>
      <w:proofErr w:type="spellEnd"/>
      <w:r>
        <w:t>(title)) {</w:t>
      </w:r>
    </w:p>
    <w:p w14:paraId="05A6E9C3" w14:textId="77777777" w:rsidR="008B3A68" w:rsidRDefault="008B3A68" w:rsidP="008B3A68">
      <w:r>
        <w:t xml:space="preserve">                return book;</w:t>
      </w:r>
    </w:p>
    <w:p w14:paraId="6F62955C" w14:textId="77777777" w:rsidR="008B3A68" w:rsidRDefault="008B3A68" w:rsidP="008B3A68">
      <w:r>
        <w:t xml:space="preserve">            }</w:t>
      </w:r>
    </w:p>
    <w:p w14:paraId="3408DB1D" w14:textId="77777777" w:rsidR="008B3A68" w:rsidRDefault="008B3A68" w:rsidP="008B3A68">
      <w:r>
        <w:t xml:space="preserve">        }</w:t>
      </w:r>
    </w:p>
    <w:p w14:paraId="52CAC891" w14:textId="77777777" w:rsidR="008B3A68" w:rsidRDefault="008B3A68" w:rsidP="008B3A68">
      <w:r>
        <w:t xml:space="preserve">        return null;</w:t>
      </w:r>
    </w:p>
    <w:p w14:paraId="487D4522" w14:textId="77777777" w:rsidR="008B3A68" w:rsidRDefault="008B3A68" w:rsidP="008B3A68">
      <w:r>
        <w:t xml:space="preserve">    }</w:t>
      </w:r>
    </w:p>
    <w:p w14:paraId="08D1F6C2" w14:textId="77777777" w:rsidR="008B3A68" w:rsidRDefault="008B3A68" w:rsidP="008B3A68"/>
    <w:p w14:paraId="79F415F0" w14:textId="77777777" w:rsidR="008B3A68" w:rsidRDefault="008B3A68" w:rsidP="008B3A68">
      <w:r>
        <w:t xml:space="preserve">    public static Book </w:t>
      </w:r>
      <w:proofErr w:type="spellStart"/>
      <w:proofErr w:type="gramStart"/>
      <w:r>
        <w:t>binarySearch</w:t>
      </w:r>
      <w:proofErr w:type="spellEnd"/>
      <w:r>
        <w:t>(Book[</w:t>
      </w:r>
      <w:proofErr w:type="gramEnd"/>
      <w:r>
        <w:t>] books, String title) {</w:t>
      </w:r>
    </w:p>
    <w:p w14:paraId="23FA9180" w14:textId="77777777" w:rsidR="008B3A68" w:rsidRDefault="008B3A68" w:rsidP="008B3A68">
      <w:r>
        <w:t xml:space="preserve">        int left = 0, right = </w:t>
      </w:r>
      <w:proofErr w:type="spellStart"/>
      <w:proofErr w:type="gramStart"/>
      <w:r>
        <w:t>books.length</w:t>
      </w:r>
      <w:proofErr w:type="spellEnd"/>
      <w:proofErr w:type="gramEnd"/>
      <w:r>
        <w:t xml:space="preserve"> - 1;</w:t>
      </w:r>
    </w:p>
    <w:p w14:paraId="5EAC91F9" w14:textId="77777777" w:rsidR="008B3A68" w:rsidRDefault="008B3A68" w:rsidP="008B3A68"/>
    <w:p w14:paraId="1D68D952" w14:textId="77777777" w:rsidR="008B3A68" w:rsidRDefault="008B3A68" w:rsidP="008B3A68">
      <w:r>
        <w:lastRenderedPageBreak/>
        <w:t xml:space="preserve">        while (left &lt;= right) {</w:t>
      </w:r>
    </w:p>
    <w:p w14:paraId="5A65ECCA" w14:textId="77777777" w:rsidR="008B3A68" w:rsidRDefault="008B3A68" w:rsidP="008B3A68">
      <w:r>
        <w:t xml:space="preserve">            int mid = left + (right - left) / 2;</w:t>
      </w:r>
    </w:p>
    <w:p w14:paraId="2E1D4590" w14:textId="3D496BD4" w:rsidR="008B3A68" w:rsidRDefault="008B3A68" w:rsidP="008B3A68">
      <w:r>
        <w:t xml:space="preserve">            int </w:t>
      </w:r>
      <w:proofErr w:type="spellStart"/>
      <w:r>
        <w:t>cmp</w:t>
      </w:r>
      <w:proofErr w:type="spellEnd"/>
      <w:r>
        <w:t xml:space="preserve"> = </w:t>
      </w:r>
      <w:proofErr w:type="spellStart"/>
      <w:proofErr w:type="gramStart"/>
      <w:r>
        <w:t>title.compareToIgnoreCase</w:t>
      </w:r>
      <w:proofErr w:type="spellEnd"/>
      <w:proofErr w:type="gramEnd"/>
      <w:r>
        <w:t>(books[mid</w:t>
      </w:r>
      <w:proofErr w:type="gramStart"/>
      <w:r>
        <w:t>].title</w:t>
      </w:r>
      <w:proofErr w:type="gramEnd"/>
      <w:r>
        <w:t>);</w:t>
      </w:r>
    </w:p>
    <w:p w14:paraId="34025EB5" w14:textId="77777777" w:rsidR="008B3A68" w:rsidRDefault="008B3A68" w:rsidP="008B3A68">
      <w:r>
        <w:t xml:space="preserve">            if (</w:t>
      </w:r>
      <w:proofErr w:type="spellStart"/>
      <w:r>
        <w:t>cmp</w:t>
      </w:r>
      <w:proofErr w:type="spellEnd"/>
      <w:r>
        <w:t xml:space="preserve"> == 0) return books[mid];</w:t>
      </w:r>
    </w:p>
    <w:p w14:paraId="59F824D6" w14:textId="77777777" w:rsidR="008B3A68" w:rsidRDefault="008B3A68" w:rsidP="008B3A68">
      <w:r>
        <w:t xml:space="preserve">            else if (</w:t>
      </w:r>
      <w:proofErr w:type="spellStart"/>
      <w:r>
        <w:t>cmp</w:t>
      </w:r>
      <w:proofErr w:type="spellEnd"/>
      <w:r>
        <w:t xml:space="preserve"> &lt; 0) right = mid - 1;</w:t>
      </w:r>
    </w:p>
    <w:p w14:paraId="1FAA12D7" w14:textId="77777777" w:rsidR="008B3A68" w:rsidRDefault="008B3A68" w:rsidP="008B3A68">
      <w:r>
        <w:t xml:space="preserve">            else left = mid + 1;</w:t>
      </w:r>
    </w:p>
    <w:p w14:paraId="5AA18790" w14:textId="77777777" w:rsidR="008B3A68" w:rsidRDefault="008B3A68" w:rsidP="008B3A68">
      <w:r>
        <w:t xml:space="preserve">        }</w:t>
      </w:r>
    </w:p>
    <w:p w14:paraId="01DA87C4" w14:textId="77777777" w:rsidR="008B3A68" w:rsidRDefault="008B3A68" w:rsidP="008B3A68">
      <w:r>
        <w:t xml:space="preserve">        return null;</w:t>
      </w:r>
    </w:p>
    <w:p w14:paraId="3797259F" w14:textId="77777777" w:rsidR="008B3A68" w:rsidRDefault="008B3A68" w:rsidP="008B3A68">
      <w:r>
        <w:t xml:space="preserve">    }</w:t>
      </w:r>
    </w:p>
    <w:p w14:paraId="3C8B202D" w14:textId="77777777" w:rsidR="008B3A68" w:rsidRDefault="008B3A68" w:rsidP="008B3A68"/>
    <w:p w14:paraId="405E3FE8" w14:textId="77777777" w:rsidR="008B3A68" w:rsidRDefault="008B3A68" w:rsidP="008B3A68">
      <w:r>
        <w:t xml:space="preserve">    public static void </w:t>
      </w:r>
      <w:proofErr w:type="spellStart"/>
      <w:proofErr w:type="gramStart"/>
      <w:r>
        <w:t>printBooks</w:t>
      </w:r>
      <w:proofErr w:type="spellEnd"/>
      <w:r>
        <w:t>(Book[</w:t>
      </w:r>
      <w:proofErr w:type="gramEnd"/>
      <w:r>
        <w:t>] books) {</w:t>
      </w:r>
    </w:p>
    <w:p w14:paraId="7AC66DC9" w14:textId="77777777" w:rsidR="008B3A68" w:rsidRDefault="008B3A68" w:rsidP="008B3A68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296EB54D" w14:textId="77777777" w:rsidR="008B3A68" w:rsidRDefault="008B3A68" w:rsidP="008B3A68">
      <w:r>
        <w:t xml:space="preserve">            </w:t>
      </w:r>
      <w:proofErr w:type="spellStart"/>
      <w:r>
        <w:t>System.out.println</w:t>
      </w:r>
      <w:proofErr w:type="spellEnd"/>
      <w:r>
        <w:t>(book);</w:t>
      </w:r>
    </w:p>
    <w:p w14:paraId="172E196D" w14:textId="77777777" w:rsidR="008B3A68" w:rsidRDefault="008B3A68" w:rsidP="008B3A68">
      <w:r>
        <w:t xml:space="preserve">        }</w:t>
      </w:r>
    </w:p>
    <w:p w14:paraId="279E24CF" w14:textId="44BA7DEE" w:rsidR="008B3A68" w:rsidRDefault="008B3A68" w:rsidP="008B3A68">
      <w:r>
        <w:t xml:space="preserve">    }</w:t>
      </w:r>
    </w:p>
    <w:p w14:paraId="78F6D4D7" w14:textId="77777777" w:rsidR="008B3A68" w:rsidRDefault="008B3A68" w:rsidP="008B3A6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502C6D" w14:textId="77777777" w:rsidR="008B3A68" w:rsidRDefault="008B3A68" w:rsidP="008B3A68">
      <w:r>
        <w:t xml:space="preserve">        </w:t>
      </w:r>
      <w:proofErr w:type="gramStart"/>
      <w:r>
        <w:t>Book[</w:t>
      </w:r>
      <w:proofErr w:type="gramEnd"/>
      <w:r>
        <w:t>] books = {</w:t>
      </w:r>
    </w:p>
    <w:p w14:paraId="0EC50FDE" w14:textId="77777777" w:rsidR="008B3A68" w:rsidRDefault="008B3A68" w:rsidP="008B3A68">
      <w:r>
        <w:t xml:space="preserve">            new </w:t>
      </w:r>
      <w:proofErr w:type="gramStart"/>
      <w:r>
        <w:t>Book(</w:t>
      </w:r>
      <w:proofErr w:type="gramEnd"/>
      <w:r>
        <w:t>101, "Data Structures", "Mark Allen"),</w:t>
      </w:r>
    </w:p>
    <w:p w14:paraId="38FE68F4" w14:textId="77777777" w:rsidR="008B3A68" w:rsidRDefault="008B3A68" w:rsidP="008B3A68">
      <w:r>
        <w:t xml:space="preserve">            new </w:t>
      </w:r>
      <w:proofErr w:type="gramStart"/>
      <w:r>
        <w:t>Book(</w:t>
      </w:r>
      <w:proofErr w:type="gramEnd"/>
      <w:r>
        <w:t>102, "Operating Systems", "Andrew Tanenbaum"),</w:t>
      </w:r>
    </w:p>
    <w:p w14:paraId="130D200D" w14:textId="77777777" w:rsidR="008B3A68" w:rsidRDefault="008B3A68" w:rsidP="008B3A68">
      <w:r>
        <w:t xml:space="preserve">            new </w:t>
      </w:r>
      <w:proofErr w:type="gramStart"/>
      <w:r>
        <w:t>Book(</w:t>
      </w:r>
      <w:proofErr w:type="gramEnd"/>
      <w:r>
        <w:t xml:space="preserve">103, "Introduction to Algorithms", "Thomas </w:t>
      </w:r>
      <w:proofErr w:type="spellStart"/>
      <w:r>
        <w:t>Cormen</w:t>
      </w:r>
      <w:proofErr w:type="spellEnd"/>
      <w:r>
        <w:t>"),</w:t>
      </w:r>
    </w:p>
    <w:p w14:paraId="79934A2B" w14:textId="77777777" w:rsidR="008B3A68" w:rsidRDefault="008B3A68" w:rsidP="008B3A68">
      <w:r>
        <w:t xml:space="preserve">            new </w:t>
      </w:r>
      <w:proofErr w:type="gramStart"/>
      <w:r>
        <w:t>Book(</w:t>
      </w:r>
      <w:proofErr w:type="gramEnd"/>
      <w:r>
        <w:t>104, "Database Systems", "Raghu Ramakrishnan"),</w:t>
      </w:r>
    </w:p>
    <w:p w14:paraId="22913D59" w14:textId="77777777" w:rsidR="008B3A68" w:rsidRDefault="008B3A68" w:rsidP="008B3A68">
      <w:r>
        <w:t xml:space="preserve">            new </w:t>
      </w:r>
      <w:proofErr w:type="gramStart"/>
      <w:r>
        <w:t>Book(</w:t>
      </w:r>
      <w:proofErr w:type="gramEnd"/>
      <w:r>
        <w:t>105, "Computer Networks", "Andrew Tanenbaum")</w:t>
      </w:r>
    </w:p>
    <w:p w14:paraId="38EB3E33" w14:textId="77777777" w:rsidR="008B3A68" w:rsidRDefault="008B3A68" w:rsidP="008B3A68">
      <w:r>
        <w:t xml:space="preserve">        };</w:t>
      </w:r>
    </w:p>
    <w:p w14:paraId="33BDED37" w14:textId="77777777" w:rsidR="008B3A68" w:rsidRDefault="008B3A68" w:rsidP="008B3A68"/>
    <w:p w14:paraId="3C639077" w14:textId="417DFA7D" w:rsidR="008B3A68" w:rsidRDefault="008B3A68" w:rsidP="008B3A68">
      <w:r>
        <w:t xml:space="preserve">        </w:t>
      </w:r>
      <w:proofErr w:type="spellStart"/>
      <w:r>
        <w:t>Arrays.sort</w:t>
      </w:r>
      <w:proofErr w:type="spellEnd"/>
      <w:r>
        <w:t xml:space="preserve">(books, </w:t>
      </w:r>
      <w:proofErr w:type="spellStart"/>
      <w:r>
        <w:t>Comparator.comparing</w:t>
      </w:r>
      <w:proofErr w:type="spellEnd"/>
      <w:r>
        <w:t xml:space="preserve">(b -&gt; </w:t>
      </w:r>
      <w:proofErr w:type="spellStart"/>
      <w:proofErr w:type="gramStart"/>
      <w:r>
        <w:t>b.title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>)));</w:t>
      </w:r>
    </w:p>
    <w:p w14:paraId="52A9F2C8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("Books in Library:");</w:t>
      </w:r>
    </w:p>
    <w:p w14:paraId="5CD3BC6B" w14:textId="77777777" w:rsidR="008B3A68" w:rsidRDefault="008B3A68" w:rsidP="008B3A68">
      <w:r>
        <w:lastRenderedPageBreak/>
        <w:t xml:space="preserve">        </w:t>
      </w:r>
      <w:proofErr w:type="spellStart"/>
      <w:r>
        <w:t>printBooks</w:t>
      </w:r>
      <w:proofErr w:type="spellEnd"/>
      <w:r>
        <w:t>(books);</w:t>
      </w:r>
    </w:p>
    <w:p w14:paraId="41F045F0" w14:textId="77777777" w:rsidR="008B3A68" w:rsidRDefault="008B3A68" w:rsidP="008B3A68"/>
    <w:p w14:paraId="39B7E5B3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nLinear</w:t>
      </w:r>
      <w:proofErr w:type="spellEnd"/>
      <w:r>
        <w:t xml:space="preserve"> Search for 'Operating Systems':");</w:t>
      </w:r>
    </w:p>
    <w:p w14:paraId="5EF3D1E0" w14:textId="77777777" w:rsidR="008B3A68" w:rsidRDefault="008B3A68" w:rsidP="008B3A68">
      <w:r>
        <w:t xml:space="preserve">        Book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books, "Operating Systems");</w:t>
      </w:r>
    </w:p>
    <w:p w14:paraId="4AC77403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"Book not found");</w:t>
      </w:r>
    </w:p>
    <w:p w14:paraId="60BA77AC" w14:textId="77777777" w:rsidR="008B3A68" w:rsidRDefault="008B3A68" w:rsidP="008B3A68"/>
    <w:p w14:paraId="6C8DE07E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for 'Operating Systems':");</w:t>
      </w:r>
    </w:p>
    <w:p w14:paraId="19EA27E7" w14:textId="77777777" w:rsidR="008B3A68" w:rsidRDefault="008B3A68" w:rsidP="008B3A68">
      <w:r>
        <w:t xml:space="preserve">        Book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books, "Operating Systems");</w:t>
      </w:r>
    </w:p>
    <w:p w14:paraId="47099293" w14:textId="77777777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"Book not found");</w:t>
      </w:r>
    </w:p>
    <w:p w14:paraId="5548DA15" w14:textId="77777777" w:rsidR="008B3A68" w:rsidRDefault="008B3A68" w:rsidP="008B3A68">
      <w:r>
        <w:t xml:space="preserve">    }</w:t>
      </w:r>
    </w:p>
    <w:p w14:paraId="7BBD1F4E" w14:textId="66E338CF" w:rsidR="008B3A68" w:rsidRDefault="008B3A68" w:rsidP="008B3A68">
      <w:r>
        <w:t>}</w:t>
      </w:r>
    </w:p>
    <w:p w14:paraId="1267EFC2" w14:textId="1B7F3FBE" w:rsidR="009B6044" w:rsidRDefault="008B3A68">
      <w:r>
        <w:rPr>
          <w:noProof/>
        </w:rPr>
        <w:drawing>
          <wp:inline distT="0" distB="0" distL="0" distR="0" wp14:anchorId="6EC2AB6A" wp14:editId="3D3700D0">
            <wp:extent cx="5029200" cy="22094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 Management Syste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B247" w14:textId="77777777" w:rsidR="009B6044" w:rsidRDefault="008B3A68">
      <w:pPr>
        <w:pStyle w:val="Heading2"/>
      </w:pPr>
      <w:r>
        <w:t>Exercise 7: Financial Forecasting</w:t>
      </w:r>
    </w:p>
    <w:p w14:paraId="30752E9A" w14:textId="77777777" w:rsidR="009B6044" w:rsidRDefault="008B3A68">
      <w:r>
        <w:t>Recursive calculation of future value with and without memoization. Forecasts 5 years of financial growth.</w:t>
      </w:r>
    </w:p>
    <w:p w14:paraId="2B8EECA5" w14:textId="753827CF" w:rsidR="008B3A68" w:rsidRDefault="008B3A68" w:rsidP="008B3A68">
      <w:r>
        <w:t xml:space="preserve">package </w:t>
      </w:r>
      <w:proofErr w:type="spellStart"/>
      <w:proofErr w:type="gramStart"/>
      <w:r>
        <w:t>com.financial</w:t>
      </w:r>
      <w:proofErr w:type="gramEnd"/>
      <w:r>
        <w:t>.forecasting</w:t>
      </w:r>
      <w:proofErr w:type="spellEnd"/>
      <w:r>
        <w:t>;</w:t>
      </w:r>
    </w:p>
    <w:p w14:paraId="251933C3" w14:textId="77777777" w:rsidR="008B3A68" w:rsidRDefault="008B3A68" w:rsidP="008B3A68"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52E37932" w14:textId="77777777" w:rsidR="008B3A68" w:rsidRDefault="008B3A68" w:rsidP="008B3A68">
      <w:r>
        <w:t xml:space="preserve">    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initialAmount</w:t>
      </w:r>
      <w:proofErr w:type="spellEnd"/>
      <w:r>
        <w:t>, double rate, int year) {</w:t>
      </w:r>
    </w:p>
    <w:p w14:paraId="7BAD61F1" w14:textId="77777777" w:rsidR="008B3A68" w:rsidRDefault="008B3A68" w:rsidP="008B3A68">
      <w:r>
        <w:t xml:space="preserve">        if (year == 0) {</w:t>
      </w:r>
    </w:p>
    <w:p w14:paraId="45935CED" w14:textId="77777777" w:rsidR="008B3A68" w:rsidRDefault="008B3A68" w:rsidP="008B3A68">
      <w:r>
        <w:t xml:space="preserve">            return </w:t>
      </w:r>
      <w:proofErr w:type="spellStart"/>
      <w:r>
        <w:t>initialAmount</w:t>
      </w:r>
      <w:proofErr w:type="spellEnd"/>
      <w:r>
        <w:t>;</w:t>
      </w:r>
    </w:p>
    <w:p w14:paraId="4160CC09" w14:textId="77777777" w:rsidR="008B3A68" w:rsidRDefault="008B3A68" w:rsidP="008B3A68">
      <w:r>
        <w:lastRenderedPageBreak/>
        <w:t xml:space="preserve">        }</w:t>
      </w:r>
    </w:p>
    <w:p w14:paraId="39804A3D" w14:textId="77777777" w:rsidR="008B3A68" w:rsidRDefault="008B3A68" w:rsidP="008B3A68">
      <w:r>
        <w:t xml:space="preserve">        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initialAmount</w:t>
      </w:r>
      <w:proofErr w:type="spellEnd"/>
      <w:r>
        <w:t>, rate, year - 1) * (1 + rate);</w:t>
      </w:r>
    </w:p>
    <w:p w14:paraId="09ACDF41" w14:textId="77777777" w:rsidR="008B3A68" w:rsidRDefault="008B3A68" w:rsidP="008B3A68">
      <w:r>
        <w:t xml:space="preserve">    }</w:t>
      </w:r>
    </w:p>
    <w:p w14:paraId="47FD72F7" w14:textId="77777777" w:rsidR="008B3A68" w:rsidRDefault="008B3A68" w:rsidP="008B3A68"/>
    <w:p w14:paraId="613049F7" w14:textId="77777777" w:rsidR="008B3A68" w:rsidRDefault="008B3A68" w:rsidP="008B3A68">
      <w:r>
        <w:t xml:space="preserve">    public static double </w:t>
      </w:r>
      <w:proofErr w:type="spellStart"/>
      <w:proofErr w:type="gramStart"/>
      <w:r>
        <w:t>calculateFutureValueMemo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initialAmount</w:t>
      </w:r>
      <w:proofErr w:type="spellEnd"/>
      <w:r>
        <w:t xml:space="preserve">, double rate, int year, </w:t>
      </w:r>
      <w:proofErr w:type="gramStart"/>
      <w:r>
        <w:t>double[</w:t>
      </w:r>
      <w:proofErr w:type="gramEnd"/>
      <w:r>
        <w:t>] memo) {</w:t>
      </w:r>
    </w:p>
    <w:p w14:paraId="14927993" w14:textId="77777777" w:rsidR="008B3A68" w:rsidRDefault="008B3A68" w:rsidP="008B3A68">
      <w:r>
        <w:t xml:space="preserve">        if (year == 0) return </w:t>
      </w:r>
      <w:proofErr w:type="spellStart"/>
      <w:r>
        <w:t>initialAmount</w:t>
      </w:r>
      <w:proofErr w:type="spellEnd"/>
      <w:r>
        <w:t>;</w:t>
      </w:r>
    </w:p>
    <w:p w14:paraId="524EC502" w14:textId="77777777" w:rsidR="008B3A68" w:rsidRDefault="008B3A68" w:rsidP="008B3A68">
      <w:r>
        <w:t xml:space="preserve">        if (memo[year</w:t>
      </w:r>
      <w:proofErr w:type="gramStart"/>
      <w:r>
        <w:t>] !</w:t>
      </w:r>
      <w:proofErr w:type="gramEnd"/>
      <w:r>
        <w:t>= 0) return memo[year];</w:t>
      </w:r>
    </w:p>
    <w:p w14:paraId="32E8B7F1" w14:textId="77777777" w:rsidR="008B3A68" w:rsidRDefault="008B3A68" w:rsidP="008B3A68"/>
    <w:p w14:paraId="24E566B4" w14:textId="77777777" w:rsidR="008B3A68" w:rsidRDefault="008B3A68" w:rsidP="008B3A68">
      <w:r>
        <w:t xml:space="preserve">        memo[year] = </w:t>
      </w:r>
      <w:proofErr w:type="spellStart"/>
      <w:proofErr w:type="gramStart"/>
      <w:r>
        <w:t>calculateFutureValueMemo</w:t>
      </w:r>
      <w:proofErr w:type="spellEnd"/>
      <w:r>
        <w:t>(</w:t>
      </w:r>
      <w:proofErr w:type="spellStart"/>
      <w:proofErr w:type="gramEnd"/>
      <w:r>
        <w:t>initialAmount</w:t>
      </w:r>
      <w:proofErr w:type="spellEnd"/>
      <w:r>
        <w:t>, rate, year - 1, memo) * (1 + rate);</w:t>
      </w:r>
    </w:p>
    <w:p w14:paraId="0FA1CC2E" w14:textId="77777777" w:rsidR="008B3A68" w:rsidRDefault="008B3A68" w:rsidP="008B3A68">
      <w:r>
        <w:t xml:space="preserve">        return memo[year];</w:t>
      </w:r>
    </w:p>
    <w:p w14:paraId="4D22AA72" w14:textId="77777777" w:rsidR="008B3A68" w:rsidRDefault="008B3A68" w:rsidP="008B3A68">
      <w:r>
        <w:t xml:space="preserve">    }</w:t>
      </w:r>
    </w:p>
    <w:p w14:paraId="45F1B7EC" w14:textId="77777777" w:rsidR="008B3A68" w:rsidRDefault="008B3A68" w:rsidP="008B3A68"/>
    <w:p w14:paraId="6529B0C6" w14:textId="77777777" w:rsidR="008B3A68" w:rsidRDefault="008B3A68" w:rsidP="008B3A6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6F862E" w14:textId="77777777" w:rsidR="008B3A68" w:rsidRDefault="008B3A68" w:rsidP="008B3A68">
      <w:r>
        <w:t xml:space="preserve">        double </w:t>
      </w:r>
      <w:proofErr w:type="spellStart"/>
      <w:r>
        <w:t>initialAmount</w:t>
      </w:r>
      <w:proofErr w:type="spellEnd"/>
      <w:r>
        <w:t xml:space="preserve"> = 10000;</w:t>
      </w:r>
    </w:p>
    <w:p w14:paraId="507B5BEA" w14:textId="77777777" w:rsidR="008B3A68" w:rsidRDefault="008B3A68" w:rsidP="008B3A68">
      <w:r>
        <w:t xml:space="preserve">        double </w:t>
      </w:r>
      <w:proofErr w:type="spellStart"/>
      <w:r>
        <w:t>growthRate</w:t>
      </w:r>
      <w:proofErr w:type="spellEnd"/>
      <w:r>
        <w:t xml:space="preserve"> = 0.08;  </w:t>
      </w:r>
    </w:p>
    <w:p w14:paraId="27820B9B" w14:textId="77777777" w:rsidR="008B3A68" w:rsidRDefault="008B3A68" w:rsidP="008B3A68">
      <w:r>
        <w:t xml:space="preserve">        int </w:t>
      </w:r>
      <w:proofErr w:type="spellStart"/>
      <w:r>
        <w:t>forecastYears</w:t>
      </w:r>
      <w:proofErr w:type="spellEnd"/>
      <w:r>
        <w:t xml:space="preserve"> = 5;</w:t>
      </w:r>
    </w:p>
    <w:p w14:paraId="43040CDB" w14:textId="77777777" w:rsidR="008B3A68" w:rsidRDefault="008B3A68" w:rsidP="008B3A68"/>
    <w:p w14:paraId="0D6DF558" w14:textId="6DA63723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 xml:space="preserve">(" Recursive Forecast (No </w:t>
      </w:r>
      <w:proofErr w:type="spellStart"/>
      <w:r>
        <w:t>Memoization</w:t>
      </w:r>
      <w:proofErr w:type="spellEnd"/>
      <w:r>
        <w:t>):");</w:t>
      </w:r>
    </w:p>
    <w:p w14:paraId="4E69E4E5" w14:textId="77777777" w:rsidR="008B3A68" w:rsidRDefault="008B3A68" w:rsidP="008B3A68">
      <w:r>
        <w:t xml:space="preserve">        for (int year = 0; year &lt;= </w:t>
      </w:r>
      <w:proofErr w:type="spellStart"/>
      <w:r>
        <w:t>forecastYears</w:t>
      </w:r>
      <w:proofErr w:type="spellEnd"/>
      <w:r>
        <w:t>; year++) {</w:t>
      </w:r>
    </w:p>
    <w:p w14:paraId="4F7EFA4F" w14:textId="77777777" w:rsidR="008B3A68" w:rsidRDefault="008B3A68" w:rsidP="008B3A68">
      <w:r>
        <w:t xml:space="preserve">    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initialAmount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year);</w:t>
      </w:r>
    </w:p>
    <w:p w14:paraId="55558FBA" w14:textId="77777777" w:rsidR="008B3A68" w:rsidRDefault="008B3A68" w:rsidP="008B3A68">
      <w:r>
        <w:t xml:space="preserve">            </w:t>
      </w:r>
      <w:proofErr w:type="spellStart"/>
      <w:r>
        <w:t>System.out.printf</w:t>
      </w:r>
      <w:proofErr w:type="spellEnd"/>
      <w:r>
        <w:t xml:space="preserve">("Year %d: ₹%.2f\n", year, </w:t>
      </w:r>
      <w:proofErr w:type="spellStart"/>
      <w:r>
        <w:t>futureValue</w:t>
      </w:r>
      <w:proofErr w:type="spellEnd"/>
      <w:r>
        <w:t>);</w:t>
      </w:r>
    </w:p>
    <w:p w14:paraId="4E77A30B" w14:textId="77777777" w:rsidR="008B3A68" w:rsidRDefault="008B3A68" w:rsidP="008B3A68">
      <w:r>
        <w:t xml:space="preserve">        }</w:t>
      </w:r>
    </w:p>
    <w:p w14:paraId="5EB6B9FB" w14:textId="77777777" w:rsidR="008B3A68" w:rsidRDefault="008B3A68" w:rsidP="008B3A68"/>
    <w:p w14:paraId="2309BBFC" w14:textId="2FE166F9" w:rsidR="008B3A68" w:rsidRDefault="008B3A68" w:rsidP="008B3A6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 xml:space="preserve"> </w:t>
      </w:r>
      <w:r>
        <w:t>Optimized Recursive Forecast (</w:t>
      </w:r>
      <w:proofErr w:type="spellStart"/>
      <w:r>
        <w:t>Memoization</w:t>
      </w:r>
      <w:proofErr w:type="spellEnd"/>
      <w:r>
        <w:t>):");</w:t>
      </w:r>
    </w:p>
    <w:p w14:paraId="477D784E" w14:textId="77777777" w:rsidR="008B3A68" w:rsidRDefault="008B3A68" w:rsidP="008B3A68">
      <w:r>
        <w:t xml:space="preserve">        </w:t>
      </w:r>
      <w:proofErr w:type="gramStart"/>
      <w:r>
        <w:t>double[</w:t>
      </w:r>
      <w:proofErr w:type="gramEnd"/>
      <w:r>
        <w:t xml:space="preserve">] memo = new </w:t>
      </w:r>
      <w:proofErr w:type="gramStart"/>
      <w:r>
        <w:t>double[</w:t>
      </w:r>
      <w:proofErr w:type="spellStart"/>
      <w:proofErr w:type="gramEnd"/>
      <w:r>
        <w:t>forecastYears</w:t>
      </w:r>
      <w:proofErr w:type="spellEnd"/>
      <w:r>
        <w:t xml:space="preserve"> + 1];</w:t>
      </w:r>
    </w:p>
    <w:p w14:paraId="337D264C" w14:textId="77777777" w:rsidR="008B3A68" w:rsidRDefault="008B3A68" w:rsidP="008B3A68">
      <w:r>
        <w:lastRenderedPageBreak/>
        <w:t xml:space="preserve">        for (int year = 0; year &lt;= </w:t>
      </w:r>
      <w:proofErr w:type="spellStart"/>
      <w:r>
        <w:t>forecastYears</w:t>
      </w:r>
      <w:proofErr w:type="spellEnd"/>
      <w:r>
        <w:t>; year++) {</w:t>
      </w:r>
    </w:p>
    <w:p w14:paraId="633302E8" w14:textId="77777777" w:rsidR="008B3A68" w:rsidRDefault="008B3A68" w:rsidP="008B3A68">
      <w:r>
        <w:t xml:space="preserve">    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calculateFutureValueMemo</w:t>
      </w:r>
      <w:proofErr w:type="spellEnd"/>
      <w:r>
        <w:t>(</w:t>
      </w:r>
      <w:proofErr w:type="spellStart"/>
      <w:proofErr w:type="gramEnd"/>
      <w:r>
        <w:t>initialAmount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year, memo);</w:t>
      </w:r>
    </w:p>
    <w:p w14:paraId="37035B31" w14:textId="77777777" w:rsidR="008B3A68" w:rsidRDefault="008B3A68" w:rsidP="008B3A68">
      <w:r>
        <w:t xml:space="preserve">            </w:t>
      </w:r>
      <w:proofErr w:type="spellStart"/>
      <w:r>
        <w:t>System.out.printf</w:t>
      </w:r>
      <w:proofErr w:type="spellEnd"/>
      <w:r>
        <w:t xml:space="preserve">("Year %d: ₹%.2f\n", year, </w:t>
      </w:r>
      <w:proofErr w:type="spellStart"/>
      <w:r>
        <w:t>futureValue</w:t>
      </w:r>
      <w:proofErr w:type="spellEnd"/>
      <w:r>
        <w:t>);</w:t>
      </w:r>
    </w:p>
    <w:p w14:paraId="16CE49A2" w14:textId="77777777" w:rsidR="008B3A68" w:rsidRDefault="008B3A68" w:rsidP="008B3A68">
      <w:r>
        <w:t xml:space="preserve">        }</w:t>
      </w:r>
    </w:p>
    <w:p w14:paraId="02EB95BC" w14:textId="77777777" w:rsidR="008B3A68" w:rsidRDefault="008B3A68" w:rsidP="008B3A68">
      <w:r>
        <w:t xml:space="preserve">    }</w:t>
      </w:r>
    </w:p>
    <w:p w14:paraId="17C18417" w14:textId="22DC0485" w:rsidR="008B3A68" w:rsidRDefault="008B3A68" w:rsidP="008B3A68">
      <w:r>
        <w:t>}</w:t>
      </w:r>
    </w:p>
    <w:p w14:paraId="1A899780" w14:textId="77777777" w:rsidR="009B6044" w:rsidRDefault="008B3A68">
      <w:r>
        <w:rPr>
          <w:noProof/>
        </w:rPr>
        <w:drawing>
          <wp:inline distT="0" distB="0" distL="0" distR="0" wp14:anchorId="0226F66C" wp14:editId="2BC82BF5">
            <wp:extent cx="5029200" cy="3009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cial Forecasti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BCE7" w14:textId="18B9DCC1" w:rsidR="009B6044" w:rsidRDefault="009B6044"/>
    <w:sectPr w:rsidR="009B60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8448066">
    <w:abstractNumId w:val="8"/>
  </w:num>
  <w:num w:numId="2" w16cid:durableId="1560749875">
    <w:abstractNumId w:val="6"/>
  </w:num>
  <w:num w:numId="3" w16cid:durableId="580718522">
    <w:abstractNumId w:val="5"/>
  </w:num>
  <w:num w:numId="4" w16cid:durableId="1549143221">
    <w:abstractNumId w:val="4"/>
  </w:num>
  <w:num w:numId="5" w16cid:durableId="1086539126">
    <w:abstractNumId w:val="7"/>
  </w:num>
  <w:num w:numId="6" w16cid:durableId="1810004934">
    <w:abstractNumId w:val="3"/>
  </w:num>
  <w:num w:numId="7" w16cid:durableId="1490511994">
    <w:abstractNumId w:val="2"/>
  </w:num>
  <w:num w:numId="8" w16cid:durableId="268006226">
    <w:abstractNumId w:val="1"/>
  </w:num>
  <w:num w:numId="9" w16cid:durableId="208136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1711"/>
    <w:rsid w:val="008B3A68"/>
    <w:rsid w:val="009B60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A8766"/>
  <w14:defaultImageDpi w14:val="300"/>
  <w15:docId w15:val="{D63900F2-45CC-417D-8315-A7B82C83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Monisha B G</cp:lastModifiedBy>
  <cp:revision>2</cp:revision>
  <dcterms:created xsi:type="dcterms:W3CDTF">2025-06-21T13:01:00Z</dcterms:created>
  <dcterms:modified xsi:type="dcterms:W3CDTF">2025-06-21T13:01:00Z</dcterms:modified>
  <cp:category/>
</cp:coreProperties>
</file>