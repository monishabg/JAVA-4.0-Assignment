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266D7" w14:textId="77777777" w:rsidR="00C66983" w:rsidRDefault="007B2938">
      <w:pPr>
        <w:pStyle w:val="Heading1"/>
      </w:pPr>
      <w:r>
        <w:t>Week10_DesignPatterns_HandsOn</w:t>
      </w:r>
    </w:p>
    <w:p w14:paraId="21C00F8A" w14:textId="5B8C23D7" w:rsidR="00C66983" w:rsidRDefault="009A3766">
      <w:pPr>
        <w:pStyle w:val="Heading2"/>
      </w:pPr>
      <w:r>
        <w:t>1.</w:t>
      </w:r>
      <w:r w:rsidR="007B2938">
        <w:t>Singleton Pattern</w:t>
      </w:r>
    </w:p>
    <w:p w14:paraId="0878B98B" w14:textId="52348A1F" w:rsidR="009A3766" w:rsidRDefault="009A3766" w:rsidP="009A3766">
      <w:r>
        <w:t>Logger.java</w:t>
      </w:r>
    </w:p>
    <w:p w14:paraId="011F0CB9" w14:textId="7F3F93BD" w:rsidR="009A3766" w:rsidRDefault="009A3766" w:rsidP="009A3766">
      <w:r>
        <w:t xml:space="preserve">package </w:t>
      </w:r>
      <w:proofErr w:type="spellStart"/>
      <w:proofErr w:type="gramStart"/>
      <w:r>
        <w:t>com.singleton</w:t>
      </w:r>
      <w:proofErr w:type="gramEnd"/>
      <w:r>
        <w:t>.example</w:t>
      </w:r>
      <w:proofErr w:type="spellEnd"/>
      <w:r>
        <w:t>;</w:t>
      </w:r>
    </w:p>
    <w:p w14:paraId="1F37C8AF" w14:textId="77777777" w:rsidR="009A3766" w:rsidRDefault="009A3766" w:rsidP="009A3766">
      <w:r>
        <w:t>public class Logger {</w:t>
      </w:r>
    </w:p>
    <w:p w14:paraId="3A1AB33F" w14:textId="77777777" w:rsidR="009A3766" w:rsidRDefault="009A3766" w:rsidP="009A3766">
      <w:r>
        <w:tab/>
        <w:t>private static Logger instance;</w:t>
      </w:r>
    </w:p>
    <w:p w14:paraId="2D5B5CC7" w14:textId="77777777" w:rsidR="009A3766" w:rsidRDefault="009A3766" w:rsidP="009A3766">
      <w:r>
        <w:tab/>
      </w:r>
    </w:p>
    <w:p w14:paraId="25031B35" w14:textId="77777777" w:rsidR="009A3766" w:rsidRDefault="009A3766" w:rsidP="009A3766">
      <w:r>
        <w:tab/>
        <w:t xml:space="preserve">private </w:t>
      </w:r>
      <w:proofErr w:type="gramStart"/>
      <w:r>
        <w:t>Logger(</w:t>
      </w:r>
      <w:proofErr w:type="gramEnd"/>
      <w:r>
        <w:t>) {</w:t>
      </w:r>
    </w:p>
    <w:p w14:paraId="03377CBA" w14:textId="77777777" w:rsidR="009A3766" w:rsidRDefault="009A3766" w:rsidP="009A3766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LOgger</w:t>
      </w:r>
      <w:proofErr w:type="spellEnd"/>
      <w:r>
        <w:t xml:space="preserve"> instance created");</w:t>
      </w:r>
    </w:p>
    <w:p w14:paraId="02B88F17" w14:textId="77777777" w:rsidR="009A3766" w:rsidRDefault="009A3766" w:rsidP="009A3766">
      <w:r>
        <w:tab/>
        <w:t>}</w:t>
      </w:r>
    </w:p>
    <w:p w14:paraId="7D561C94" w14:textId="2D35AD21" w:rsidR="009A3766" w:rsidRDefault="009A3766" w:rsidP="009A3766"/>
    <w:p w14:paraId="6B934595" w14:textId="77777777" w:rsidR="009A3766" w:rsidRDefault="009A3766" w:rsidP="009A3766">
      <w:r>
        <w:tab/>
        <w:t xml:space="preserve">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0BE14604" w14:textId="77777777" w:rsidR="009A3766" w:rsidRDefault="009A3766" w:rsidP="009A3766">
      <w:r>
        <w:tab/>
      </w:r>
      <w:r>
        <w:tab/>
        <w:t>if(instance==null) {</w:t>
      </w:r>
    </w:p>
    <w:p w14:paraId="5C47B5AF" w14:textId="77777777" w:rsidR="009A3766" w:rsidRDefault="009A3766" w:rsidP="009A3766">
      <w:r>
        <w:tab/>
      </w:r>
      <w:r>
        <w:tab/>
      </w:r>
      <w:r>
        <w:tab/>
        <w:t xml:space="preserve">instance=new </w:t>
      </w:r>
      <w:proofErr w:type="gramStart"/>
      <w:r>
        <w:t>Logger(</w:t>
      </w:r>
      <w:proofErr w:type="gramEnd"/>
      <w:r>
        <w:t>);</w:t>
      </w:r>
    </w:p>
    <w:p w14:paraId="4611D72F" w14:textId="77777777" w:rsidR="009A3766" w:rsidRDefault="009A3766" w:rsidP="009A3766">
      <w:r>
        <w:tab/>
      </w:r>
      <w:r>
        <w:tab/>
        <w:t>}</w:t>
      </w:r>
    </w:p>
    <w:p w14:paraId="35791365" w14:textId="77777777" w:rsidR="009A3766" w:rsidRDefault="009A3766" w:rsidP="009A3766">
      <w:r>
        <w:tab/>
      </w:r>
      <w:r>
        <w:tab/>
        <w:t>return instance;</w:t>
      </w:r>
    </w:p>
    <w:p w14:paraId="00E9E40F" w14:textId="77777777" w:rsidR="009A3766" w:rsidRDefault="009A3766" w:rsidP="009A3766">
      <w:r>
        <w:tab/>
        <w:t>}</w:t>
      </w:r>
    </w:p>
    <w:p w14:paraId="27DEC92D" w14:textId="77777777" w:rsidR="009A3766" w:rsidRDefault="009A3766" w:rsidP="009A3766">
      <w:r>
        <w:tab/>
        <w:t xml:space="preserve">public void </w:t>
      </w:r>
      <w:proofErr w:type="gramStart"/>
      <w:r>
        <w:t>log(</w:t>
      </w:r>
      <w:proofErr w:type="gramEnd"/>
      <w:r>
        <w:t>String message) {</w:t>
      </w:r>
    </w:p>
    <w:p w14:paraId="28D87FE5" w14:textId="77777777" w:rsidR="009A3766" w:rsidRDefault="009A3766" w:rsidP="009A3766">
      <w:r>
        <w:tab/>
      </w:r>
      <w:r>
        <w:tab/>
      </w:r>
      <w:proofErr w:type="spellStart"/>
      <w:r>
        <w:t>System.out.println</w:t>
      </w:r>
      <w:proofErr w:type="spellEnd"/>
      <w:r>
        <w:t>("Log:" + message);</w:t>
      </w:r>
    </w:p>
    <w:p w14:paraId="1EF1E876" w14:textId="790418BB" w:rsidR="009A3766" w:rsidRDefault="009A3766" w:rsidP="009A3766">
      <w:r>
        <w:tab/>
        <w:t>}</w:t>
      </w:r>
    </w:p>
    <w:p w14:paraId="56F1D6E3" w14:textId="416FCC79" w:rsidR="009A3766" w:rsidRDefault="009A3766" w:rsidP="009A3766">
      <w:r>
        <w:t>}</w:t>
      </w:r>
    </w:p>
    <w:p w14:paraId="54DDDA0F" w14:textId="77777777" w:rsidR="009A3766" w:rsidRDefault="009A3766" w:rsidP="009A3766"/>
    <w:p w14:paraId="22F32C68" w14:textId="439915FF" w:rsidR="009A3766" w:rsidRDefault="009A3766" w:rsidP="009A3766">
      <w:r>
        <w:t>LoggerTest.java</w:t>
      </w:r>
    </w:p>
    <w:p w14:paraId="660DE6EA" w14:textId="77777777" w:rsidR="009A3766" w:rsidRDefault="009A3766" w:rsidP="009A3766">
      <w:r>
        <w:t xml:space="preserve">package </w:t>
      </w:r>
      <w:proofErr w:type="spellStart"/>
      <w:proofErr w:type="gramStart"/>
      <w:r>
        <w:t>com.singleton</w:t>
      </w:r>
      <w:proofErr w:type="gramEnd"/>
      <w:r>
        <w:t>.example</w:t>
      </w:r>
      <w:proofErr w:type="spellEnd"/>
      <w:r>
        <w:t>;</w:t>
      </w:r>
    </w:p>
    <w:p w14:paraId="3E608C67" w14:textId="77777777" w:rsidR="009A3766" w:rsidRDefault="009A3766" w:rsidP="009A3766"/>
    <w:p w14:paraId="18F72CC1" w14:textId="77777777" w:rsidR="009A3766" w:rsidRDefault="009A3766" w:rsidP="009A3766">
      <w:r>
        <w:lastRenderedPageBreak/>
        <w:t xml:space="preserve">public class </w:t>
      </w:r>
      <w:proofErr w:type="spellStart"/>
      <w:r>
        <w:t>LoggerTest</w:t>
      </w:r>
      <w:proofErr w:type="spellEnd"/>
      <w:r>
        <w:t xml:space="preserve"> {</w:t>
      </w:r>
    </w:p>
    <w:p w14:paraId="5D7C99B7" w14:textId="77777777" w:rsidR="009A3766" w:rsidRDefault="009A3766" w:rsidP="009A3766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021E4C4" w14:textId="77777777" w:rsidR="009A3766" w:rsidRDefault="009A3766" w:rsidP="009A3766">
      <w:r>
        <w:tab/>
      </w:r>
      <w:r>
        <w:tab/>
        <w:t xml:space="preserve">Logger logger1 = </w:t>
      </w:r>
      <w:proofErr w:type="spellStart"/>
      <w:r>
        <w:t>Logger.getInstance</w:t>
      </w:r>
      <w:proofErr w:type="spellEnd"/>
      <w:r>
        <w:t>();</w:t>
      </w:r>
    </w:p>
    <w:p w14:paraId="7F51DA2A" w14:textId="77777777" w:rsidR="009A3766" w:rsidRDefault="009A3766" w:rsidP="009A3766">
      <w:r>
        <w:tab/>
      </w:r>
      <w:r>
        <w:tab/>
      </w:r>
      <w:proofErr w:type="gramStart"/>
      <w:r>
        <w:t>logger1.log(</w:t>
      </w:r>
      <w:proofErr w:type="gramEnd"/>
      <w:r>
        <w:t>"First log message");</w:t>
      </w:r>
    </w:p>
    <w:p w14:paraId="022B687C" w14:textId="77777777" w:rsidR="009A3766" w:rsidRDefault="009A3766" w:rsidP="009A3766">
      <w:r>
        <w:tab/>
      </w:r>
      <w:r>
        <w:tab/>
      </w:r>
    </w:p>
    <w:p w14:paraId="56540DD3" w14:textId="77777777" w:rsidR="009A3766" w:rsidRDefault="009A3766" w:rsidP="009A3766">
      <w:r>
        <w:tab/>
      </w:r>
      <w:r>
        <w:tab/>
        <w:t xml:space="preserve">Logger logger2 = </w:t>
      </w:r>
      <w:proofErr w:type="spellStart"/>
      <w:r>
        <w:t>Logger.getInstance</w:t>
      </w:r>
      <w:proofErr w:type="spellEnd"/>
      <w:r>
        <w:t>();</w:t>
      </w:r>
    </w:p>
    <w:p w14:paraId="71A33B02" w14:textId="77777777" w:rsidR="009A3766" w:rsidRDefault="009A3766" w:rsidP="009A3766">
      <w:r>
        <w:tab/>
      </w:r>
      <w:r>
        <w:tab/>
      </w:r>
      <w:proofErr w:type="gramStart"/>
      <w:r>
        <w:t>logger2.log(</w:t>
      </w:r>
      <w:proofErr w:type="gramEnd"/>
      <w:r>
        <w:t>"Second log message");</w:t>
      </w:r>
    </w:p>
    <w:p w14:paraId="1E1BA707" w14:textId="77777777" w:rsidR="009A3766" w:rsidRDefault="009A3766" w:rsidP="009A3766">
      <w:r>
        <w:tab/>
      </w:r>
      <w:r>
        <w:tab/>
      </w:r>
    </w:p>
    <w:p w14:paraId="25E36F37" w14:textId="77777777" w:rsidR="009A3766" w:rsidRDefault="009A3766" w:rsidP="009A3766">
      <w:r>
        <w:tab/>
      </w:r>
      <w:r>
        <w:tab/>
        <w:t>if(logger1==logger2) {</w:t>
      </w:r>
    </w:p>
    <w:p w14:paraId="212E6940" w14:textId="77777777" w:rsidR="009A3766" w:rsidRDefault="009A3766" w:rsidP="009A376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("Both logger instance </w:t>
      </w:r>
      <w:proofErr w:type="gramStart"/>
      <w:r>
        <w:t>are</w:t>
      </w:r>
      <w:proofErr w:type="gramEnd"/>
      <w:r>
        <w:t xml:space="preserve"> the same");</w:t>
      </w:r>
    </w:p>
    <w:p w14:paraId="0C886EAE" w14:textId="77777777" w:rsidR="009A3766" w:rsidRDefault="009A3766" w:rsidP="009A3766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690AC60D" w14:textId="77777777" w:rsidR="009A3766" w:rsidRDefault="009A3766" w:rsidP="009A376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("different logger instances");</w:t>
      </w:r>
    </w:p>
    <w:p w14:paraId="5D5CCD71" w14:textId="77777777" w:rsidR="009A3766" w:rsidRDefault="009A3766" w:rsidP="009A3766">
      <w:r>
        <w:tab/>
      </w:r>
      <w:r>
        <w:tab/>
        <w:t>}</w:t>
      </w:r>
    </w:p>
    <w:p w14:paraId="4C425765" w14:textId="77777777" w:rsidR="009A3766" w:rsidRDefault="009A3766" w:rsidP="009A3766">
      <w:r>
        <w:tab/>
        <w:t>}</w:t>
      </w:r>
    </w:p>
    <w:p w14:paraId="281F9463" w14:textId="77777777" w:rsidR="009A3766" w:rsidRDefault="009A3766" w:rsidP="009A3766"/>
    <w:p w14:paraId="40D65743" w14:textId="5E8C5382" w:rsidR="009A3766" w:rsidRPr="009A3766" w:rsidRDefault="009A3766" w:rsidP="009A3766">
      <w:r>
        <w:t>}</w:t>
      </w:r>
    </w:p>
    <w:p w14:paraId="6020D4E8" w14:textId="77777777" w:rsidR="00C66983" w:rsidRDefault="007B2938">
      <w:r>
        <w:t>Output Screenshot:</w:t>
      </w:r>
    </w:p>
    <w:p w14:paraId="6694B5D3" w14:textId="77777777" w:rsidR="00C66983" w:rsidRDefault="007B2938">
      <w:r>
        <w:rPr>
          <w:noProof/>
        </w:rPr>
        <w:drawing>
          <wp:inline distT="0" distB="0" distL="0" distR="0" wp14:anchorId="68D04BAA" wp14:editId="19F3AC4D">
            <wp:extent cx="5029200" cy="1724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2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34CB" w14:textId="77777777" w:rsidR="009A3766" w:rsidRDefault="009A3766">
      <w:pPr>
        <w:pStyle w:val="Heading2"/>
      </w:pPr>
    </w:p>
    <w:p w14:paraId="164C861E" w14:textId="77777777" w:rsidR="009A3766" w:rsidRDefault="009A3766">
      <w:pPr>
        <w:pStyle w:val="Heading2"/>
      </w:pPr>
    </w:p>
    <w:p w14:paraId="72104EEB" w14:textId="78CE1D72" w:rsidR="00C66983" w:rsidRDefault="009A3766">
      <w:pPr>
        <w:pStyle w:val="Heading2"/>
      </w:pPr>
      <w:r>
        <w:t>2.</w:t>
      </w:r>
      <w:r w:rsidR="007B2938">
        <w:t>Factory Method Pattern</w:t>
      </w:r>
    </w:p>
    <w:p w14:paraId="7FA3AB45" w14:textId="46DF681E" w:rsidR="009A3766" w:rsidRDefault="009A3766" w:rsidP="009A3766"/>
    <w:p w14:paraId="33A50294" w14:textId="55F6331B" w:rsidR="009A3766" w:rsidRDefault="009A3766" w:rsidP="009A3766">
      <w:r>
        <w:t>Document.java</w:t>
      </w:r>
    </w:p>
    <w:p w14:paraId="0139BB93" w14:textId="7AAED107" w:rsidR="009A3766" w:rsidRDefault="009A3766" w:rsidP="009A3766">
      <w:r>
        <w:t xml:space="preserve">package </w:t>
      </w:r>
      <w:proofErr w:type="spellStart"/>
      <w:proofErr w:type="gramStart"/>
      <w:r>
        <w:t>com.factory</w:t>
      </w:r>
      <w:proofErr w:type="gramEnd"/>
      <w:r>
        <w:t>.documents</w:t>
      </w:r>
      <w:proofErr w:type="spellEnd"/>
      <w:r>
        <w:t>;</w:t>
      </w:r>
    </w:p>
    <w:p w14:paraId="1EDD974C" w14:textId="77777777" w:rsidR="009A3766" w:rsidRDefault="009A3766" w:rsidP="009A3766">
      <w:r>
        <w:t>public interface Document {</w:t>
      </w:r>
    </w:p>
    <w:p w14:paraId="07F28228" w14:textId="1F95F1A8" w:rsidR="009A3766" w:rsidRDefault="009A3766" w:rsidP="009A3766">
      <w:r>
        <w:tab/>
        <w:t xml:space="preserve">void </w:t>
      </w:r>
      <w:proofErr w:type="gramStart"/>
      <w:r>
        <w:t>open(</w:t>
      </w:r>
      <w:proofErr w:type="gramEnd"/>
      <w:r>
        <w:t>);</w:t>
      </w:r>
    </w:p>
    <w:p w14:paraId="40B1F42F" w14:textId="7D77DEE4" w:rsidR="009A3766" w:rsidRDefault="009A3766" w:rsidP="009A3766">
      <w:r>
        <w:t>}</w:t>
      </w:r>
    </w:p>
    <w:p w14:paraId="66C6DA84" w14:textId="77777777" w:rsidR="009A3766" w:rsidRDefault="009A3766" w:rsidP="009A3766"/>
    <w:p w14:paraId="781280FB" w14:textId="303993E7" w:rsidR="009A3766" w:rsidRDefault="009A3766" w:rsidP="009A3766">
      <w:r>
        <w:t>ExcelDocument.java</w:t>
      </w:r>
    </w:p>
    <w:p w14:paraId="6A6AF6B4" w14:textId="060AFA10" w:rsidR="009A3766" w:rsidRDefault="009A3766" w:rsidP="009A3766">
      <w:r>
        <w:t xml:space="preserve">package </w:t>
      </w:r>
      <w:proofErr w:type="spellStart"/>
      <w:proofErr w:type="gramStart"/>
      <w:r>
        <w:t>com.factory</w:t>
      </w:r>
      <w:proofErr w:type="gramEnd"/>
      <w:r>
        <w:t>.documents</w:t>
      </w:r>
      <w:proofErr w:type="spellEnd"/>
      <w:r>
        <w:t>;</w:t>
      </w:r>
    </w:p>
    <w:p w14:paraId="752A2B8E" w14:textId="6E27DBC7" w:rsidR="009A3766" w:rsidRDefault="009A3766" w:rsidP="009A3766"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6DD5D939" w14:textId="77777777" w:rsidR="009A3766" w:rsidRDefault="009A3766" w:rsidP="009A3766">
      <w:r>
        <w:tab/>
        <w:t>@Override</w:t>
      </w:r>
    </w:p>
    <w:p w14:paraId="3FFB5C9D" w14:textId="77777777" w:rsidR="009A3766" w:rsidRDefault="009A3766" w:rsidP="009A3766">
      <w:r>
        <w:tab/>
        <w:t xml:space="preserve">public void </w:t>
      </w:r>
      <w:proofErr w:type="gramStart"/>
      <w:r>
        <w:t>open(</w:t>
      </w:r>
      <w:proofErr w:type="gramEnd"/>
      <w:r>
        <w:t>) {</w:t>
      </w:r>
    </w:p>
    <w:p w14:paraId="4F37C41F" w14:textId="1F284CAF" w:rsidR="009A3766" w:rsidRDefault="009A3766" w:rsidP="009A3766">
      <w:r>
        <w:tab/>
      </w:r>
      <w:r>
        <w:tab/>
      </w:r>
      <w:proofErr w:type="spellStart"/>
      <w:r>
        <w:t>System.out.println</w:t>
      </w:r>
      <w:proofErr w:type="spellEnd"/>
      <w:r>
        <w:t xml:space="preserve">("Opening Excel </w:t>
      </w:r>
      <w:proofErr w:type="gramStart"/>
      <w:r>
        <w:t>Document..</w:t>
      </w:r>
      <w:proofErr w:type="gramEnd"/>
      <w:r>
        <w:t>");</w:t>
      </w:r>
    </w:p>
    <w:p w14:paraId="21EE3333" w14:textId="0A274254" w:rsidR="009A3766" w:rsidRDefault="009A3766" w:rsidP="009A3766">
      <w:r>
        <w:tab/>
        <w:t>}</w:t>
      </w:r>
    </w:p>
    <w:p w14:paraId="2F74E047" w14:textId="31CCDFE2" w:rsidR="009A3766" w:rsidRDefault="009A3766" w:rsidP="009A3766">
      <w:r>
        <w:t>}</w:t>
      </w:r>
    </w:p>
    <w:p w14:paraId="133099DF" w14:textId="29B9691E" w:rsidR="009A3766" w:rsidRDefault="009A3766" w:rsidP="009A3766">
      <w:r>
        <w:t>PdfDocument.java</w:t>
      </w:r>
    </w:p>
    <w:p w14:paraId="389ADA85" w14:textId="63FDD581" w:rsidR="009A3766" w:rsidRDefault="009A3766" w:rsidP="009A3766">
      <w:r>
        <w:t xml:space="preserve">package </w:t>
      </w:r>
      <w:proofErr w:type="spellStart"/>
      <w:proofErr w:type="gramStart"/>
      <w:r>
        <w:t>com.factory</w:t>
      </w:r>
      <w:proofErr w:type="gramEnd"/>
      <w:r>
        <w:t>.documents</w:t>
      </w:r>
      <w:proofErr w:type="spellEnd"/>
      <w:r>
        <w:t>;</w:t>
      </w:r>
    </w:p>
    <w:p w14:paraId="3DDC6615" w14:textId="05C14EEF" w:rsidR="009A3766" w:rsidRDefault="009A3766" w:rsidP="009A3766"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4B45158F" w14:textId="77777777" w:rsidR="009A3766" w:rsidRDefault="009A3766" w:rsidP="009A3766">
      <w:r>
        <w:tab/>
        <w:t>@Override</w:t>
      </w:r>
    </w:p>
    <w:p w14:paraId="3458F84D" w14:textId="77777777" w:rsidR="009A3766" w:rsidRDefault="009A3766" w:rsidP="009A3766">
      <w:r>
        <w:tab/>
        <w:t xml:space="preserve">public void </w:t>
      </w:r>
      <w:proofErr w:type="gramStart"/>
      <w:r>
        <w:t>open(</w:t>
      </w:r>
      <w:proofErr w:type="gramEnd"/>
      <w:r>
        <w:t>) {</w:t>
      </w:r>
    </w:p>
    <w:p w14:paraId="52FA7184" w14:textId="11285355" w:rsidR="009A3766" w:rsidRDefault="009A3766" w:rsidP="009A3766">
      <w:r>
        <w:tab/>
      </w:r>
      <w:r>
        <w:tab/>
      </w:r>
      <w:proofErr w:type="spellStart"/>
      <w:r>
        <w:t>System.out.println</w:t>
      </w:r>
      <w:proofErr w:type="spellEnd"/>
      <w:r>
        <w:t xml:space="preserve">("Opening Pdf </w:t>
      </w:r>
      <w:proofErr w:type="gramStart"/>
      <w:r>
        <w:t>Document..</w:t>
      </w:r>
      <w:proofErr w:type="gramEnd"/>
      <w:r>
        <w:t>");</w:t>
      </w:r>
    </w:p>
    <w:p w14:paraId="2C9BE9A6" w14:textId="1BF495ED" w:rsidR="009A3766" w:rsidRDefault="009A3766" w:rsidP="009A3766">
      <w:r>
        <w:tab/>
        <w:t>}</w:t>
      </w:r>
    </w:p>
    <w:p w14:paraId="7EAFF810" w14:textId="745F4404" w:rsidR="009A3766" w:rsidRDefault="009A3766" w:rsidP="009A3766">
      <w:r>
        <w:t>}</w:t>
      </w:r>
    </w:p>
    <w:p w14:paraId="216D93CB" w14:textId="484197AE" w:rsidR="009A3766" w:rsidRDefault="009A3766" w:rsidP="009A3766">
      <w:r>
        <w:lastRenderedPageBreak/>
        <w:t>Worddocument.java</w:t>
      </w:r>
    </w:p>
    <w:p w14:paraId="2DC9345C" w14:textId="04B3E96A" w:rsidR="009A3766" w:rsidRDefault="009A3766" w:rsidP="009A3766">
      <w:r>
        <w:t xml:space="preserve">package </w:t>
      </w:r>
      <w:proofErr w:type="spellStart"/>
      <w:proofErr w:type="gramStart"/>
      <w:r>
        <w:t>com.factory</w:t>
      </w:r>
      <w:proofErr w:type="gramEnd"/>
      <w:r>
        <w:t>.documents</w:t>
      </w:r>
      <w:proofErr w:type="spellEnd"/>
      <w:r>
        <w:t>;</w:t>
      </w:r>
    </w:p>
    <w:p w14:paraId="2D68DFA8" w14:textId="050E287B" w:rsidR="009A3766" w:rsidRDefault="009A3766" w:rsidP="009A3766"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2B590B5F" w14:textId="77777777" w:rsidR="009A3766" w:rsidRDefault="009A3766" w:rsidP="009A3766">
      <w:r>
        <w:tab/>
        <w:t>@Override</w:t>
      </w:r>
    </w:p>
    <w:p w14:paraId="1215FF1A" w14:textId="77777777" w:rsidR="009A3766" w:rsidRDefault="009A3766" w:rsidP="009A3766">
      <w:r>
        <w:tab/>
        <w:t xml:space="preserve">public void </w:t>
      </w:r>
      <w:proofErr w:type="gramStart"/>
      <w:r>
        <w:t>open(</w:t>
      </w:r>
      <w:proofErr w:type="gramEnd"/>
      <w:r>
        <w:t>) {</w:t>
      </w:r>
    </w:p>
    <w:p w14:paraId="6EEEEA22" w14:textId="0B33A72A" w:rsidR="009A3766" w:rsidRDefault="009A3766" w:rsidP="009A3766">
      <w:r>
        <w:tab/>
      </w:r>
      <w:r>
        <w:tab/>
      </w:r>
      <w:proofErr w:type="spellStart"/>
      <w:r>
        <w:t>System.out.println</w:t>
      </w:r>
      <w:proofErr w:type="spellEnd"/>
      <w:r>
        <w:t xml:space="preserve">("opening Word </w:t>
      </w:r>
      <w:proofErr w:type="gramStart"/>
      <w:r>
        <w:t>document..</w:t>
      </w:r>
      <w:proofErr w:type="gramEnd"/>
      <w:r>
        <w:t>");</w:t>
      </w:r>
    </w:p>
    <w:p w14:paraId="32043243" w14:textId="57A0BDBD" w:rsidR="009A3766" w:rsidRDefault="009A3766" w:rsidP="009A3766">
      <w:r>
        <w:tab/>
        <w:t>}</w:t>
      </w:r>
    </w:p>
    <w:p w14:paraId="12C57098" w14:textId="66090FE6" w:rsidR="009A3766" w:rsidRDefault="009A3766" w:rsidP="009A3766">
      <w:r>
        <w:t>}</w:t>
      </w:r>
    </w:p>
    <w:p w14:paraId="12FE0E4B" w14:textId="77777777" w:rsidR="009A3766" w:rsidRDefault="009A3766" w:rsidP="009A3766"/>
    <w:p w14:paraId="6E0A24B4" w14:textId="2DB8F25A" w:rsidR="009A3766" w:rsidRDefault="009A3766" w:rsidP="009A3766">
      <w:r>
        <w:t>DocumentFactory.java</w:t>
      </w:r>
    </w:p>
    <w:p w14:paraId="66DD2E4E" w14:textId="77777777" w:rsidR="009A3766" w:rsidRDefault="009A3766" w:rsidP="009A3766">
      <w:r>
        <w:t xml:space="preserve">package </w:t>
      </w:r>
      <w:proofErr w:type="spellStart"/>
      <w:proofErr w:type="gramStart"/>
      <w:r>
        <w:t>com.factory</w:t>
      </w:r>
      <w:proofErr w:type="gramEnd"/>
      <w:r>
        <w:t>.factories</w:t>
      </w:r>
      <w:proofErr w:type="spellEnd"/>
      <w:r>
        <w:t>;</w:t>
      </w:r>
    </w:p>
    <w:p w14:paraId="4E4649FD" w14:textId="77777777" w:rsidR="009A3766" w:rsidRDefault="009A3766" w:rsidP="009A3766">
      <w:r>
        <w:t xml:space="preserve">import </w:t>
      </w:r>
      <w:proofErr w:type="spellStart"/>
      <w:proofErr w:type="gramStart"/>
      <w:r>
        <w:t>com.factory</w:t>
      </w:r>
      <w:proofErr w:type="gramEnd"/>
      <w:r>
        <w:t>.</w:t>
      </w:r>
      <w:proofErr w:type="gramStart"/>
      <w:r>
        <w:t>documents.Document</w:t>
      </w:r>
      <w:proofErr w:type="spellEnd"/>
      <w:proofErr w:type="gramEnd"/>
      <w:r>
        <w:t>;</w:t>
      </w:r>
    </w:p>
    <w:p w14:paraId="79915F13" w14:textId="77777777" w:rsidR="009A3766" w:rsidRDefault="009A3766" w:rsidP="009A3766"/>
    <w:p w14:paraId="58F958E2" w14:textId="77777777" w:rsidR="009A3766" w:rsidRDefault="009A3766" w:rsidP="009A3766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70D3AF0A" w14:textId="77777777" w:rsidR="009A3766" w:rsidRDefault="009A3766" w:rsidP="009A3766">
      <w:r>
        <w:tab/>
        <w:t xml:space="preserve">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03EF03C7" w14:textId="77777777" w:rsidR="009A3766" w:rsidRDefault="009A3766" w:rsidP="009A3766"/>
    <w:p w14:paraId="59E0EA41" w14:textId="0370A790" w:rsidR="009A3766" w:rsidRDefault="009A3766" w:rsidP="009A3766">
      <w:r>
        <w:t>}</w:t>
      </w:r>
    </w:p>
    <w:p w14:paraId="0493A4CF" w14:textId="77777777" w:rsidR="009A3766" w:rsidRDefault="009A3766" w:rsidP="009A3766"/>
    <w:p w14:paraId="12803DE4" w14:textId="5CD3140A" w:rsidR="009A3766" w:rsidRDefault="009A3766" w:rsidP="009A3766">
      <w:r>
        <w:t>ExcelDocumentFactory.java</w:t>
      </w:r>
    </w:p>
    <w:p w14:paraId="5FE956D2" w14:textId="7E78871F" w:rsidR="009A3766" w:rsidRDefault="009A3766" w:rsidP="009A3766">
      <w:r>
        <w:t xml:space="preserve">package </w:t>
      </w:r>
      <w:proofErr w:type="spellStart"/>
      <w:proofErr w:type="gramStart"/>
      <w:r>
        <w:t>com.factory</w:t>
      </w:r>
      <w:proofErr w:type="gramEnd"/>
      <w:r>
        <w:t>.factories</w:t>
      </w:r>
      <w:proofErr w:type="spellEnd"/>
      <w:r>
        <w:t>;</w:t>
      </w:r>
    </w:p>
    <w:p w14:paraId="15B4ABEE" w14:textId="77777777" w:rsidR="009A3766" w:rsidRDefault="009A3766" w:rsidP="009A3766">
      <w:r>
        <w:t xml:space="preserve">import </w:t>
      </w:r>
      <w:proofErr w:type="spellStart"/>
      <w:proofErr w:type="gramStart"/>
      <w:r>
        <w:t>com.factory</w:t>
      </w:r>
      <w:proofErr w:type="gramEnd"/>
      <w:r>
        <w:t>.</w:t>
      </w:r>
      <w:proofErr w:type="gramStart"/>
      <w:r>
        <w:t>documents.Document</w:t>
      </w:r>
      <w:proofErr w:type="spellEnd"/>
      <w:proofErr w:type="gramEnd"/>
      <w:r>
        <w:t>;</w:t>
      </w:r>
    </w:p>
    <w:p w14:paraId="2CAC8939" w14:textId="317206B8" w:rsidR="009A3766" w:rsidRDefault="009A3766" w:rsidP="009A3766">
      <w:r>
        <w:t xml:space="preserve">import </w:t>
      </w:r>
      <w:proofErr w:type="spellStart"/>
      <w:proofErr w:type="gramStart"/>
      <w:r>
        <w:t>com.factory</w:t>
      </w:r>
      <w:proofErr w:type="gramEnd"/>
      <w:r>
        <w:t>.</w:t>
      </w:r>
      <w:proofErr w:type="gramStart"/>
      <w:r>
        <w:t>documents.ExcelDocument</w:t>
      </w:r>
      <w:proofErr w:type="spellEnd"/>
      <w:proofErr w:type="gramEnd"/>
      <w:r>
        <w:t>;</w:t>
      </w:r>
    </w:p>
    <w:p w14:paraId="72190F78" w14:textId="77777777" w:rsidR="009A3766" w:rsidRDefault="009A3766" w:rsidP="009A3766"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46735E89" w14:textId="77777777" w:rsidR="009A3766" w:rsidRDefault="009A3766" w:rsidP="009A3766"/>
    <w:p w14:paraId="52FE95FE" w14:textId="77777777" w:rsidR="009A3766" w:rsidRDefault="009A3766" w:rsidP="009A3766">
      <w:r>
        <w:tab/>
        <w:t>@Override</w:t>
      </w:r>
    </w:p>
    <w:p w14:paraId="0BCD2484" w14:textId="77777777" w:rsidR="009A3766" w:rsidRDefault="009A3766" w:rsidP="009A3766">
      <w:r>
        <w:tab/>
        <w:t xml:space="preserve">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DE7E894" w14:textId="77777777" w:rsidR="009A3766" w:rsidRDefault="009A3766" w:rsidP="009A3766">
      <w:r>
        <w:lastRenderedPageBreak/>
        <w:tab/>
      </w:r>
      <w:r>
        <w:tab/>
        <w:t xml:space="preserve">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33503E77" w14:textId="4A6C2270" w:rsidR="009A3766" w:rsidRDefault="009A3766" w:rsidP="009A3766">
      <w:r>
        <w:tab/>
        <w:t>}</w:t>
      </w:r>
    </w:p>
    <w:p w14:paraId="0D3A75E7" w14:textId="28792423" w:rsidR="009A3766" w:rsidRDefault="009A3766" w:rsidP="009A3766">
      <w:r>
        <w:t>}</w:t>
      </w:r>
    </w:p>
    <w:p w14:paraId="37DE3088" w14:textId="77777777" w:rsidR="009A3766" w:rsidRDefault="009A3766" w:rsidP="009A3766"/>
    <w:p w14:paraId="181CAC1C" w14:textId="1D1184B2" w:rsidR="009A3766" w:rsidRDefault="009A3766" w:rsidP="009A3766">
      <w:r>
        <w:t>PdfDocumentFactory.java</w:t>
      </w:r>
    </w:p>
    <w:p w14:paraId="59BE30CB" w14:textId="707DB7FA" w:rsidR="009A3766" w:rsidRDefault="009A3766" w:rsidP="009A3766">
      <w:r>
        <w:t xml:space="preserve">package </w:t>
      </w:r>
      <w:proofErr w:type="spellStart"/>
      <w:proofErr w:type="gramStart"/>
      <w:r>
        <w:t>com.factory</w:t>
      </w:r>
      <w:proofErr w:type="gramEnd"/>
      <w:r>
        <w:t>.factories</w:t>
      </w:r>
      <w:proofErr w:type="spellEnd"/>
      <w:r>
        <w:t>;</w:t>
      </w:r>
    </w:p>
    <w:p w14:paraId="7062B967" w14:textId="77777777" w:rsidR="009A3766" w:rsidRDefault="009A3766" w:rsidP="009A3766">
      <w:r>
        <w:t xml:space="preserve">import </w:t>
      </w:r>
      <w:proofErr w:type="spellStart"/>
      <w:proofErr w:type="gramStart"/>
      <w:r>
        <w:t>com.factory</w:t>
      </w:r>
      <w:proofErr w:type="gramEnd"/>
      <w:r>
        <w:t>.</w:t>
      </w:r>
      <w:proofErr w:type="gramStart"/>
      <w:r>
        <w:t>documents.Document</w:t>
      </w:r>
      <w:proofErr w:type="spellEnd"/>
      <w:proofErr w:type="gramEnd"/>
      <w:r>
        <w:t>;</w:t>
      </w:r>
    </w:p>
    <w:p w14:paraId="5455F625" w14:textId="2207E8E2" w:rsidR="009A3766" w:rsidRDefault="009A3766" w:rsidP="009A3766">
      <w:r>
        <w:t xml:space="preserve">import </w:t>
      </w:r>
      <w:proofErr w:type="spellStart"/>
      <w:proofErr w:type="gramStart"/>
      <w:r>
        <w:t>com.factory</w:t>
      </w:r>
      <w:proofErr w:type="gramEnd"/>
      <w:r>
        <w:t>.</w:t>
      </w:r>
      <w:proofErr w:type="gramStart"/>
      <w:r>
        <w:t>documents.PdfDocument</w:t>
      </w:r>
      <w:proofErr w:type="spellEnd"/>
      <w:proofErr w:type="gramEnd"/>
      <w:r>
        <w:t>;</w:t>
      </w:r>
    </w:p>
    <w:p w14:paraId="660B39DE" w14:textId="247DF1B5" w:rsidR="009A3766" w:rsidRDefault="009A3766" w:rsidP="009A3766"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7B7DD4E" w14:textId="77777777" w:rsidR="009A3766" w:rsidRDefault="009A3766" w:rsidP="009A3766">
      <w:r>
        <w:tab/>
        <w:t>@Override</w:t>
      </w:r>
    </w:p>
    <w:p w14:paraId="43B1CE9B" w14:textId="77777777" w:rsidR="009A3766" w:rsidRDefault="009A3766" w:rsidP="009A3766">
      <w:r>
        <w:tab/>
        <w:t xml:space="preserve">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6E2758DF" w14:textId="77777777" w:rsidR="009A3766" w:rsidRDefault="009A3766" w:rsidP="009A3766">
      <w:r>
        <w:tab/>
      </w:r>
      <w:r>
        <w:tab/>
        <w:t xml:space="preserve">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10458001" w14:textId="46E3396F" w:rsidR="009A3766" w:rsidRDefault="009A3766" w:rsidP="009A3766">
      <w:r>
        <w:tab/>
        <w:t>}</w:t>
      </w:r>
    </w:p>
    <w:p w14:paraId="12B7227F" w14:textId="554C7051" w:rsidR="009A3766" w:rsidRDefault="009A3766" w:rsidP="009A3766">
      <w:r>
        <w:t>}</w:t>
      </w:r>
    </w:p>
    <w:p w14:paraId="46128567" w14:textId="77777777" w:rsidR="009A3766" w:rsidRDefault="009A3766" w:rsidP="009A3766"/>
    <w:p w14:paraId="143EF885" w14:textId="684565CC" w:rsidR="009A3766" w:rsidRDefault="009A3766" w:rsidP="009A3766">
      <w:r>
        <w:t>WordDocumentFactory.java</w:t>
      </w:r>
    </w:p>
    <w:p w14:paraId="31703A30" w14:textId="2D31E2C9" w:rsidR="009A3766" w:rsidRDefault="009A3766" w:rsidP="009A3766">
      <w:r>
        <w:t xml:space="preserve">package </w:t>
      </w:r>
      <w:proofErr w:type="spellStart"/>
      <w:proofErr w:type="gramStart"/>
      <w:r>
        <w:t>com.factory</w:t>
      </w:r>
      <w:proofErr w:type="gramEnd"/>
      <w:r>
        <w:t>.factories</w:t>
      </w:r>
      <w:proofErr w:type="spellEnd"/>
      <w:r>
        <w:t>;</w:t>
      </w:r>
    </w:p>
    <w:p w14:paraId="39750FB7" w14:textId="77777777" w:rsidR="009A3766" w:rsidRDefault="009A3766" w:rsidP="009A3766">
      <w:r>
        <w:t xml:space="preserve">import </w:t>
      </w:r>
      <w:proofErr w:type="spellStart"/>
      <w:proofErr w:type="gramStart"/>
      <w:r>
        <w:t>com.factory</w:t>
      </w:r>
      <w:proofErr w:type="gramEnd"/>
      <w:r>
        <w:t>.</w:t>
      </w:r>
      <w:proofErr w:type="gramStart"/>
      <w:r>
        <w:t>documents.Document</w:t>
      </w:r>
      <w:proofErr w:type="spellEnd"/>
      <w:proofErr w:type="gramEnd"/>
      <w:r>
        <w:t>;</w:t>
      </w:r>
    </w:p>
    <w:p w14:paraId="2C961669" w14:textId="1242F15B" w:rsidR="009A3766" w:rsidRDefault="009A3766" w:rsidP="009A3766">
      <w:r>
        <w:t xml:space="preserve">import </w:t>
      </w:r>
      <w:proofErr w:type="spellStart"/>
      <w:proofErr w:type="gramStart"/>
      <w:r>
        <w:t>com.factory</w:t>
      </w:r>
      <w:proofErr w:type="gramEnd"/>
      <w:r>
        <w:t>.</w:t>
      </w:r>
      <w:proofErr w:type="gramStart"/>
      <w:r>
        <w:t>documents.WordDocument</w:t>
      </w:r>
      <w:proofErr w:type="spellEnd"/>
      <w:proofErr w:type="gramEnd"/>
      <w:r>
        <w:t>;</w:t>
      </w:r>
    </w:p>
    <w:p w14:paraId="6C6080DF" w14:textId="056BC3CB" w:rsidR="009A3766" w:rsidRDefault="009A3766" w:rsidP="009A3766"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4D3CE5AB" w14:textId="77777777" w:rsidR="009A3766" w:rsidRDefault="009A3766" w:rsidP="009A3766">
      <w:r>
        <w:tab/>
        <w:t>@Override</w:t>
      </w:r>
    </w:p>
    <w:p w14:paraId="3443B84C" w14:textId="77777777" w:rsidR="009A3766" w:rsidRDefault="009A3766" w:rsidP="009A3766">
      <w:r>
        <w:tab/>
        <w:t xml:space="preserve">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CAD068F" w14:textId="77777777" w:rsidR="009A3766" w:rsidRDefault="009A3766" w:rsidP="009A3766">
      <w:r>
        <w:tab/>
      </w:r>
      <w:r>
        <w:tab/>
        <w:t xml:space="preserve">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0AF19B38" w14:textId="2F9515A2" w:rsidR="009A3766" w:rsidRDefault="009A3766" w:rsidP="009A3766">
      <w:r>
        <w:tab/>
        <w:t>}</w:t>
      </w:r>
    </w:p>
    <w:p w14:paraId="639848E9" w14:textId="71DC682A" w:rsidR="009A3766" w:rsidRDefault="009A3766" w:rsidP="009A3766">
      <w:r>
        <w:t>}</w:t>
      </w:r>
    </w:p>
    <w:p w14:paraId="6F1BC776" w14:textId="77777777" w:rsidR="007A63BC" w:rsidRDefault="007A63BC" w:rsidP="009A3766"/>
    <w:p w14:paraId="37A1FC0D" w14:textId="2AED39BB" w:rsidR="007A63BC" w:rsidRDefault="007A63BC" w:rsidP="009A3766">
      <w:r>
        <w:lastRenderedPageBreak/>
        <w:t>FactoryMEthodTest.java</w:t>
      </w:r>
    </w:p>
    <w:p w14:paraId="24ECE69B" w14:textId="77777777" w:rsidR="007A63BC" w:rsidRDefault="007A63BC" w:rsidP="007A63BC">
      <w:r>
        <w:t xml:space="preserve">package </w:t>
      </w:r>
      <w:proofErr w:type="spellStart"/>
      <w:proofErr w:type="gramStart"/>
      <w:r>
        <w:t>com.factory</w:t>
      </w:r>
      <w:proofErr w:type="gramEnd"/>
      <w:r>
        <w:t>.test</w:t>
      </w:r>
      <w:proofErr w:type="spellEnd"/>
      <w:r>
        <w:t>;</w:t>
      </w:r>
    </w:p>
    <w:p w14:paraId="2F578E85" w14:textId="77777777" w:rsidR="007A63BC" w:rsidRDefault="007A63BC" w:rsidP="007A63BC"/>
    <w:p w14:paraId="4D033F5C" w14:textId="77777777" w:rsidR="007A63BC" w:rsidRDefault="007A63BC" w:rsidP="007A63BC">
      <w:r>
        <w:t xml:space="preserve">import </w:t>
      </w:r>
      <w:proofErr w:type="spellStart"/>
      <w:proofErr w:type="gramStart"/>
      <w:r>
        <w:t>com.factory</w:t>
      </w:r>
      <w:proofErr w:type="gramEnd"/>
      <w:r>
        <w:t>.</w:t>
      </w:r>
      <w:proofErr w:type="gramStart"/>
      <w:r>
        <w:t>documents.Document</w:t>
      </w:r>
      <w:proofErr w:type="spellEnd"/>
      <w:proofErr w:type="gramEnd"/>
      <w:r>
        <w:t>;</w:t>
      </w:r>
    </w:p>
    <w:p w14:paraId="10A28B5C" w14:textId="77777777" w:rsidR="007A63BC" w:rsidRDefault="007A63BC" w:rsidP="007A63BC">
      <w:r>
        <w:t xml:space="preserve">import </w:t>
      </w:r>
      <w:proofErr w:type="spellStart"/>
      <w:proofErr w:type="gramStart"/>
      <w:r>
        <w:t>com.factory</w:t>
      </w:r>
      <w:proofErr w:type="gramEnd"/>
      <w:r>
        <w:t>.</w:t>
      </w:r>
      <w:proofErr w:type="gramStart"/>
      <w:r>
        <w:t>factories</w:t>
      </w:r>
      <w:proofErr w:type="spellEnd"/>
      <w:r>
        <w:t>.*</w:t>
      </w:r>
      <w:proofErr w:type="gramEnd"/>
      <w:r>
        <w:t>;</w:t>
      </w:r>
    </w:p>
    <w:p w14:paraId="46C90138" w14:textId="77777777" w:rsidR="007A63BC" w:rsidRDefault="007A63BC" w:rsidP="007A63BC"/>
    <w:p w14:paraId="4FBC80B2" w14:textId="06400B5A" w:rsidR="007A63BC" w:rsidRDefault="007A63BC" w:rsidP="007A63BC">
      <w:r>
        <w:t xml:space="preserve">public class </w:t>
      </w:r>
      <w:proofErr w:type="spellStart"/>
      <w:r>
        <w:t>FactoryMethodTest</w:t>
      </w:r>
      <w:proofErr w:type="spellEnd"/>
      <w:r>
        <w:t xml:space="preserve"> {</w:t>
      </w:r>
    </w:p>
    <w:p w14:paraId="0DA2157E" w14:textId="77777777" w:rsidR="007A63BC" w:rsidRDefault="007A63BC" w:rsidP="007A63BC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F1A9F4B" w14:textId="77777777" w:rsidR="007A63BC" w:rsidRDefault="007A63BC" w:rsidP="007A63BC">
      <w:r>
        <w:tab/>
      </w:r>
      <w:r>
        <w:tab/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2B5DCCAD" w14:textId="77777777" w:rsidR="007A63BC" w:rsidRDefault="007A63BC" w:rsidP="007A63BC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4881C6D0" w14:textId="77777777" w:rsidR="007A63BC" w:rsidRDefault="007A63BC" w:rsidP="007A63BC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35B4FBB8" w14:textId="77777777" w:rsidR="007A63BC" w:rsidRDefault="007A63BC" w:rsidP="007A63BC"/>
    <w:p w14:paraId="7B2999BB" w14:textId="77777777" w:rsidR="007A63BC" w:rsidRDefault="007A63BC" w:rsidP="007A63BC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05FB9D9D" w14:textId="77777777" w:rsidR="007A63BC" w:rsidRDefault="007A63BC" w:rsidP="007A63BC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20DA3B1F" w14:textId="77777777" w:rsidR="007A63BC" w:rsidRDefault="007A63BC" w:rsidP="007A63BC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6F1AD8BE" w14:textId="77777777" w:rsidR="007A63BC" w:rsidRDefault="007A63BC" w:rsidP="007A63BC"/>
    <w:p w14:paraId="73F9F1F9" w14:textId="77777777" w:rsidR="007A63BC" w:rsidRDefault="007A63BC" w:rsidP="007A63BC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56C4CE86" w14:textId="77777777" w:rsidR="007A63BC" w:rsidRDefault="007A63BC" w:rsidP="007A63BC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5733C844" w14:textId="77777777" w:rsidR="007A63BC" w:rsidRDefault="007A63BC" w:rsidP="007A63BC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7896AD85" w14:textId="77777777" w:rsidR="007A63BC" w:rsidRDefault="007A63BC" w:rsidP="007A63BC"/>
    <w:p w14:paraId="478BB8D5" w14:textId="77777777" w:rsidR="007A63BC" w:rsidRDefault="007A63BC" w:rsidP="007A63BC">
      <w:r>
        <w:tab/>
        <w:t>}</w:t>
      </w:r>
    </w:p>
    <w:p w14:paraId="563EA469" w14:textId="77777777" w:rsidR="007A63BC" w:rsidRDefault="007A63BC" w:rsidP="007A63BC"/>
    <w:p w14:paraId="68A23F88" w14:textId="3C36329A" w:rsidR="007A63BC" w:rsidRPr="009A3766" w:rsidRDefault="007A63BC" w:rsidP="007A63BC">
      <w:r>
        <w:t>}</w:t>
      </w:r>
    </w:p>
    <w:p w14:paraId="76B08374" w14:textId="77777777" w:rsidR="00C66983" w:rsidRDefault="007B2938">
      <w:r>
        <w:t>Output Screenshot:</w:t>
      </w:r>
    </w:p>
    <w:p w14:paraId="6CB00388" w14:textId="77777777" w:rsidR="00C66983" w:rsidRDefault="007B2938">
      <w:r>
        <w:rPr>
          <w:noProof/>
        </w:rPr>
        <w:lastRenderedPageBreak/>
        <w:drawing>
          <wp:inline distT="0" distB="0" distL="0" distR="0" wp14:anchorId="3425BCE5" wp14:editId="26CC7C81">
            <wp:extent cx="5029200" cy="16865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yMethodPatter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8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6521" w14:textId="63F5A6B9" w:rsidR="00C66983" w:rsidRDefault="009A3766">
      <w:pPr>
        <w:pStyle w:val="Heading2"/>
      </w:pPr>
      <w:r>
        <w:t>3.</w:t>
      </w:r>
      <w:r w:rsidR="007B2938">
        <w:t>Builder Pattern</w:t>
      </w:r>
    </w:p>
    <w:p w14:paraId="3A04F4D7" w14:textId="77777777" w:rsidR="007A63BC" w:rsidRDefault="007A63BC" w:rsidP="007A63BC"/>
    <w:p w14:paraId="6D8DF18A" w14:textId="59F549D4" w:rsidR="007A63BC" w:rsidRDefault="007A63BC" w:rsidP="007A63BC">
      <w:r>
        <w:t>Computer.java</w:t>
      </w:r>
    </w:p>
    <w:p w14:paraId="64263C50" w14:textId="77777777" w:rsidR="007A63BC" w:rsidRDefault="007A63BC" w:rsidP="007A63BC">
      <w:r>
        <w:t xml:space="preserve">package </w:t>
      </w:r>
      <w:proofErr w:type="spellStart"/>
      <w:proofErr w:type="gramStart"/>
      <w:r>
        <w:t>com.builder</w:t>
      </w:r>
      <w:proofErr w:type="gramEnd"/>
      <w:r>
        <w:t>.build</w:t>
      </w:r>
      <w:proofErr w:type="spellEnd"/>
      <w:r>
        <w:t>;</w:t>
      </w:r>
    </w:p>
    <w:p w14:paraId="29E4AA52" w14:textId="77777777" w:rsidR="007A63BC" w:rsidRDefault="007A63BC" w:rsidP="007A63BC"/>
    <w:p w14:paraId="4466DCC9" w14:textId="77777777" w:rsidR="007A63BC" w:rsidRDefault="007A63BC" w:rsidP="007A63BC">
      <w:r>
        <w:t>public class Computer {</w:t>
      </w:r>
    </w:p>
    <w:p w14:paraId="3930F26C" w14:textId="77777777" w:rsidR="007A63BC" w:rsidRDefault="007A63BC" w:rsidP="007A63BC">
      <w:r>
        <w:tab/>
        <w:t>private final String CPU;</w:t>
      </w:r>
    </w:p>
    <w:p w14:paraId="25D0E630" w14:textId="77777777" w:rsidR="007A63BC" w:rsidRDefault="007A63BC" w:rsidP="007A63BC">
      <w:r>
        <w:tab/>
        <w:t>private final String RAM;</w:t>
      </w:r>
    </w:p>
    <w:p w14:paraId="5A1B87D1" w14:textId="77777777" w:rsidR="007A63BC" w:rsidRDefault="007A63BC" w:rsidP="007A63BC">
      <w:r>
        <w:tab/>
        <w:t>private final String Storage;</w:t>
      </w:r>
    </w:p>
    <w:p w14:paraId="6D364898" w14:textId="77777777" w:rsidR="007A63BC" w:rsidRDefault="007A63BC" w:rsidP="007A63BC">
      <w:r>
        <w:tab/>
        <w:t xml:space="preserve">private final String </w:t>
      </w:r>
      <w:proofErr w:type="spellStart"/>
      <w:r>
        <w:t>graphicsCard</w:t>
      </w:r>
      <w:proofErr w:type="spellEnd"/>
      <w:r>
        <w:t>;</w:t>
      </w:r>
    </w:p>
    <w:p w14:paraId="568BF018" w14:textId="77777777" w:rsidR="007A63BC" w:rsidRDefault="007A63BC" w:rsidP="007A63BC">
      <w:r>
        <w:tab/>
        <w:t xml:space="preserve">private final String </w:t>
      </w:r>
      <w:proofErr w:type="spellStart"/>
      <w:r>
        <w:t>operatingSystem</w:t>
      </w:r>
      <w:proofErr w:type="spellEnd"/>
      <w:r>
        <w:t>;</w:t>
      </w:r>
    </w:p>
    <w:p w14:paraId="5186B2BE" w14:textId="77777777" w:rsidR="007A63BC" w:rsidRDefault="007A63BC" w:rsidP="007A63BC">
      <w:r>
        <w:tab/>
      </w:r>
    </w:p>
    <w:p w14:paraId="3783FDB0" w14:textId="77777777" w:rsidR="007A63BC" w:rsidRDefault="007A63BC" w:rsidP="007A63BC">
      <w:r>
        <w:tab/>
        <w:t xml:space="preserve">private </w:t>
      </w:r>
      <w:proofErr w:type="gramStart"/>
      <w:r>
        <w:t>Computer(</w:t>
      </w:r>
      <w:proofErr w:type="gramEnd"/>
      <w:r>
        <w:t>Builder builder) {</w:t>
      </w:r>
    </w:p>
    <w:p w14:paraId="5DA81A88" w14:textId="77777777" w:rsidR="007A63BC" w:rsidRDefault="007A63BC" w:rsidP="007A63BC">
      <w:r>
        <w:tab/>
      </w:r>
      <w:r>
        <w:tab/>
      </w:r>
      <w:proofErr w:type="spellStart"/>
      <w:r>
        <w:t>this.CPU</w:t>
      </w:r>
      <w:proofErr w:type="spellEnd"/>
      <w:r>
        <w:t xml:space="preserve"> = </w:t>
      </w:r>
      <w:proofErr w:type="spellStart"/>
      <w:r>
        <w:t>builder.CPU</w:t>
      </w:r>
      <w:proofErr w:type="spellEnd"/>
      <w:r>
        <w:t>;</w:t>
      </w:r>
    </w:p>
    <w:p w14:paraId="150ECC32" w14:textId="77777777" w:rsidR="007A63BC" w:rsidRDefault="007A63BC" w:rsidP="007A63BC">
      <w:r>
        <w:tab/>
      </w:r>
      <w:r>
        <w:tab/>
      </w:r>
      <w:proofErr w:type="spellStart"/>
      <w:r>
        <w:t>this.RAM</w:t>
      </w:r>
      <w:proofErr w:type="spellEnd"/>
      <w:r>
        <w:t xml:space="preserve"> = </w:t>
      </w:r>
      <w:proofErr w:type="spellStart"/>
      <w:r>
        <w:t>builder.RAM</w:t>
      </w:r>
      <w:proofErr w:type="spellEnd"/>
      <w:r>
        <w:t>;</w:t>
      </w:r>
    </w:p>
    <w:p w14:paraId="73BC4625" w14:textId="77777777" w:rsidR="007A63BC" w:rsidRDefault="007A63BC" w:rsidP="007A63BC">
      <w:r>
        <w:t xml:space="preserve">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</w:t>
      </w:r>
      <w:proofErr w:type="spellStart"/>
      <w:proofErr w:type="gramStart"/>
      <w:r>
        <w:t>builder.Storage</w:t>
      </w:r>
      <w:proofErr w:type="spellEnd"/>
      <w:proofErr w:type="gramEnd"/>
      <w:r>
        <w:t>;</w:t>
      </w:r>
    </w:p>
    <w:p w14:paraId="18DBEB2F" w14:textId="77777777" w:rsidR="007A63BC" w:rsidRDefault="007A63BC" w:rsidP="007A63BC">
      <w:r>
        <w:t xml:space="preserve">        </w:t>
      </w:r>
      <w:proofErr w:type="spellStart"/>
      <w:proofErr w:type="gramStart"/>
      <w:r>
        <w:t>this.graphicsCard</w:t>
      </w:r>
      <w:proofErr w:type="spellEnd"/>
      <w:proofErr w:type="gramEnd"/>
      <w:r>
        <w:t xml:space="preserve"> = </w:t>
      </w:r>
      <w:proofErr w:type="spellStart"/>
      <w:proofErr w:type="gramStart"/>
      <w:r>
        <w:t>builder.graphicsCard</w:t>
      </w:r>
      <w:proofErr w:type="spellEnd"/>
      <w:proofErr w:type="gramEnd"/>
      <w:r>
        <w:t>;</w:t>
      </w:r>
    </w:p>
    <w:p w14:paraId="47DA39B9" w14:textId="77777777" w:rsidR="007A63BC" w:rsidRDefault="007A63BC" w:rsidP="007A63BC">
      <w:r>
        <w:t xml:space="preserve">        </w:t>
      </w:r>
      <w:proofErr w:type="spellStart"/>
      <w:proofErr w:type="gramStart"/>
      <w:r>
        <w:t>this.operatingSystem</w:t>
      </w:r>
      <w:proofErr w:type="spellEnd"/>
      <w:proofErr w:type="gramEnd"/>
      <w:r>
        <w:t xml:space="preserve"> = </w:t>
      </w:r>
      <w:proofErr w:type="spellStart"/>
      <w:proofErr w:type="gramStart"/>
      <w:r>
        <w:t>builder.operatingSystem</w:t>
      </w:r>
      <w:proofErr w:type="spellEnd"/>
      <w:proofErr w:type="gramEnd"/>
      <w:r>
        <w:t>;</w:t>
      </w:r>
    </w:p>
    <w:p w14:paraId="19E54B45" w14:textId="77777777" w:rsidR="007A63BC" w:rsidRDefault="007A63BC" w:rsidP="007A63BC">
      <w:r>
        <w:tab/>
      </w:r>
      <w:r>
        <w:tab/>
      </w:r>
    </w:p>
    <w:p w14:paraId="0C856079" w14:textId="77777777" w:rsidR="007A63BC" w:rsidRDefault="007A63BC" w:rsidP="007A63BC">
      <w:r>
        <w:tab/>
        <w:t>}</w:t>
      </w:r>
    </w:p>
    <w:p w14:paraId="73D2C397" w14:textId="77777777" w:rsidR="007A63BC" w:rsidRDefault="007A63BC" w:rsidP="007A63BC">
      <w:r>
        <w:tab/>
      </w:r>
    </w:p>
    <w:p w14:paraId="77A67C8D" w14:textId="77777777" w:rsidR="007A63BC" w:rsidRDefault="007A63BC" w:rsidP="007A63BC">
      <w:r>
        <w:lastRenderedPageBreak/>
        <w:tab/>
        <w:t xml:space="preserve">public String </w:t>
      </w:r>
      <w:proofErr w:type="spellStart"/>
      <w:proofErr w:type="gramStart"/>
      <w:r>
        <w:t>getCPU</w:t>
      </w:r>
      <w:proofErr w:type="spellEnd"/>
      <w:r>
        <w:t>(</w:t>
      </w:r>
      <w:proofErr w:type="gramEnd"/>
      <w:r>
        <w:t>) {</w:t>
      </w:r>
    </w:p>
    <w:p w14:paraId="49052170" w14:textId="77777777" w:rsidR="007A63BC" w:rsidRDefault="007A63BC" w:rsidP="007A63BC">
      <w:r>
        <w:t xml:space="preserve">        return CPU;</w:t>
      </w:r>
    </w:p>
    <w:p w14:paraId="64E09509" w14:textId="77777777" w:rsidR="007A63BC" w:rsidRDefault="007A63BC" w:rsidP="007A63BC">
      <w:r>
        <w:t xml:space="preserve">    }</w:t>
      </w:r>
    </w:p>
    <w:p w14:paraId="16C261D3" w14:textId="77777777" w:rsidR="007A63BC" w:rsidRDefault="007A63BC" w:rsidP="007A63BC"/>
    <w:p w14:paraId="3A2F902E" w14:textId="77777777" w:rsidR="007A63BC" w:rsidRDefault="007A63BC" w:rsidP="007A63BC">
      <w:r>
        <w:t xml:space="preserve">    public String </w:t>
      </w:r>
      <w:proofErr w:type="spellStart"/>
      <w:proofErr w:type="gramStart"/>
      <w:r>
        <w:t>getRAM</w:t>
      </w:r>
      <w:proofErr w:type="spellEnd"/>
      <w:r>
        <w:t>(</w:t>
      </w:r>
      <w:proofErr w:type="gramEnd"/>
      <w:r>
        <w:t>) {</w:t>
      </w:r>
    </w:p>
    <w:p w14:paraId="4DBAF4D9" w14:textId="77777777" w:rsidR="007A63BC" w:rsidRDefault="007A63BC" w:rsidP="007A63BC">
      <w:r>
        <w:t xml:space="preserve">        return RAM;</w:t>
      </w:r>
    </w:p>
    <w:p w14:paraId="18501542" w14:textId="77777777" w:rsidR="007A63BC" w:rsidRDefault="007A63BC" w:rsidP="007A63BC">
      <w:r>
        <w:t xml:space="preserve">    }</w:t>
      </w:r>
    </w:p>
    <w:p w14:paraId="534C3215" w14:textId="77777777" w:rsidR="007A63BC" w:rsidRDefault="007A63BC" w:rsidP="007A63BC"/>
    <w:p w14:paraId="2D2A36CE" w14:textId="77777777" w:rsidR="007A63BC" w:rsidRDefault="007A63BC" w:rsidP="007A63BC">
      <w:r>
        <w:t xml:space="preserve">    public String </w:t>
      </w:r>
      <w:proofErr w:type="spellStart"/>
      <w:proofErr w:type="gramStart"/>
      <w:r>
        <w:t>getStorage</w:t>
      </w:r>
      <w:proofErr w:type="spellEnd"/>
      <w:r>
        <w:t>(</w:t>
      </w:r>
      <w:proofErr w:type="gramEnd"/>
      <w:r>
        <w:t>) {</w:t>
      </w:r>
    </w:p>
    <w:p w14:paraId="47855B3F" w14:textId="77777777" w:rsidR="007A63BC" w:rsidRDefault="007A63BC" w:rsidP="007A63BC">
      <w:r>
        <w:t xml:space="preserve">        return Storage;</w:t>
      </w:r>
    </w:p>
    <w:p w14:paraId="620A54A1" w14:textId="77777777" w:rsidR="007A63BC" w:rsidRDefault="007A63BC" w:rsidP="007A63BC">
      <w:r>
        <w:t xml:space="preserve">    }</w:t>
      </w:r>
    </w:p>
    <w:p w14:paraId="415D8F09" w14:textId="77777777" w:rsidR="007A63BC" w:rsidRDefault="007A63BC" w:rsidP="007A63BC"/>
    <w:p w14:paraId="3D453159" w14:textId="77777777" w:rsidR="007A63BC" w:rsidRDefault="007A63BC" w:rsidP="007A63BC">
      <w:r>
        <w:t xml:space="preserve">    public String </w:t>
      </w:r>
      <w:proofErr w:type="spellStart"/>
      <w:proofErr w:type="gramStart"/>
      <w:r>
        <w:t>getGraphicsCard</w:t>
      </w:r>
      <w:proofErr w:type="spellEnd"/>
      <w:r>
        <w:t>(</w:t>
      </w:r>
      <w:proofErr w:type="gramEnd"/>
      <w:r>
        <w:t>) {</w:t>
      </w:r>
    </w:p>
    <w:p w14:paraId="2282FE72" w14:textId="77777777" w:rsidR="007A63BC" w:rsidRDefault="007A63BC" w:rsidP="007A63BC">
      <w:r>
        <w:t xml:space="preserve">        return </w:t>
      </w:r>
      <w:proofErr w:type="spellStart"/>
      <w:r>
        <w:t>graphicsCard</w:t>
      </w:r>
      <w:proofErr w:type="spellEnd"/>
      <w:r>
        <w:t>;</w:t>
      </w:r>
    </w:p>
    <w:p w14:paraId="16683076" w14:textId="77777777" w:rsidR="007A63BC" w:rsidRDefault="007A63BC" w:rsidP="007A63BC">
      <w:r>
        <w:t xml:space="preserve">    }</w:t>
      </w:r>
    </w:p>
    <w:p w14:paraId="3617D890" w14:textId="77777777" w:rsidR="007A63BC" w:rsidRDefault="007A63BC" w:rsidP="007A63BC"/>
    <w:p w14:paraId="4BDBE0E8" w14:textId="77777777" w:rsidR="007A63BC" w:rsidRDefault="007A63BC" w:rsidP="007A63BC">
      <w:r>
        <w:t xml:space="preserve">    public String </w:t>
      </w:r>
      <w:proofErr w:type="spellStart"/>
      <w:proofErr w:type="gramStart"/>
      <w:r>
        <w:t>getOperatingSystem</w:t>
      </w:r>
      <w:proofErr w:type="spellEnd"/>
      <w:r>
        <w:t>(</w:t>
      </w:r>
      <w:proofErr w:type="gramEnd"/>
      <w:r>
        <w:t>) {</w:t>
      </w:r>
    </w:p>
    <w:p w14:paraId="4D5000E4" w14:textId="77777777" w:rsidR="007A63BC" w:rsidRDefault="007A63BC" w:rsidP="007A63BC">
      <w:r>
        <w:t xml:space="preserve">        return </w:t>
      </w:r>
      <w:proofErr w:type="spellStart"/>
      <w:r>
        <w:t>operatingSystem</w:t>
      </w:r>
      <w:proofErr w:type="spellEnd"/>
      <w:r>
        <w:t>;</w:t>
      </w:r>
    </w:p>
    <w:p w14:paraId="113F1827" w14:textId="77777777" w:rsidR="007A63BC" w:rsidRDefault="007A63BC" w:rsidP="007A63BC">
      <w:r>
        <w:t xml:space="preserve">    }</w:t>
      </w:r>
    </w:p>
    <w:p w14:paraId="3C8E442B" w14:textId="77777777" w:rsidR="007A63BC" w:rsidRDefault="007A63BC" w:rsidP="007A63BC">
      <w:r>
        <w:t xml:space="preserve">    </w:t>
      </w:r>
    </w:p>
    <w:p w14:paraId="38DA01B5" w14:textId="77777777" w:rsidR="007A63BC" w:rsidRDefault="007A63BC" w:rsidP="007A63BC">
      <w:r>
        <w:t xml:space="preserve">    @Override</w:t>
      </w:r>
    </w:p>
    <w:p w14:paraId="1E805FA9" w14:textId="77777777" w:rsidR="007A63BC" w:rsidRDefault="007A63BC" w:rsidP="007A63BC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DE2A73E" w14:textId="77777777" w:rsidR="007A63BC" w:rsidRDefault="007A63BC" w:rsidP="007A63BC">
      <w:r>
        <w:t xml:space="preserve">        return "Computer Configuration:\n" +</w:t>
      </w:r>
    </w:p>
    <w:p w14:paraId="3B36CEFD" w14:textId="77777777" w:rsidR="007A63BC" w:rsidRDefault="007A63BC" w:rsidP="007A63BC">
      <w:r>
        <w:t xml:space="preserve">                "CPU: " + CPU + "\n" +</w:t>
      </w:r>
    </w:p>
    <w:p w14:paraId="40AF951B" w14:textId="77777777" w:rsidR="007A63BC" w:rsidRDefault="007A63BC" w:rsidP="007A63BC">
      <w:r>
        <w:t xml:space="preserve">                "RAM: " + RAM + "\n" +</w:t>
      </w:r>
    </w:p>
    <w:p w14:paraId="2AF7F471" w14:textId="77777777" w:rsidR="007A63BC" w:rsidRDefault="007A63BC" w:rsidP="007A63BC">
      <w:r>
        <w:t xml:space="preserve">                "Storage: " + Storage + "\n" +</w:t>
      </w:r>
    </w:p>
    <w:p w14:paraId="05695F68" w14:textId="77777777" w:rsidR="007A63BC" w:rsidRDefault="007A63BC" w:rsidP="007A63BC">
      <w:r>
        <w:lastRenderedPageBreak/>
        <w:t xml:space="preserve">                "Graphics Card: " + </w:t>
      </w:r>
      <w:proofErr w:type="spellStart"/>
      <w:r>
        <w:t>graphicsCard</w:t>
      </w:r>
      <w:proofErr w:type="spellEnd"/>
      <w:r>
        <w:t xml:space="preserve"> + "\n" +</w:t>
      </w:r>
    </w:p>
    <w:p w14:paraId="367DCFC8" w14:textId="77777777" w:rsidR="007A63BC" w:rsidRDefault="007A63BC" w:rsidP="007A63BC">
      <w:r>
        <w:t xml:space="preserve">                "Operating System: " + </w:t>
      </w:r>
      <w:proofErr w:type="spellStart"/>
      <w:r>
        <w:t>operatingSystem</w:t>
      </w:r>
      <w:proofErr w:type="spellEnd"/>
      <w:r>
        <w:t>;</w:t>
      </w:r>
    </w:p>
    <w:p w14:paraId="1398EB93" w14:textId="77777777" w:rsidR="007A63BC" w:rsidRDefault="007A63BC" w:rsidP="007A63BC">
      <w:r>
        <w:t xml:space="preserve">    }</w:t>
      </w:r>
    </w:p>
    <w:p w14:paraId="6C92178E" w14:textId="77777777" w:rsidR="007A63BC" w:rsidRDefault="007A63BC" w:rsidP="007A63BC">
      <w:r>
        <w:t xml:space="preserve">    </w:t>
      </w:r>
    </w:p>
    <w:p w14:paraId="3B9E826B" w14:textId="77777777" w:rsidR="007A63BC" w:rsidRDefault="007A63BC" w:rsidP="007A63BC">
      <w:r>
        <w:t xml:space="preserve">    public static class Builder {</w:t>
      </w:r>
    </w:p>
    <w:p w14:paraId="4AFE28FF" w14:textId="77777777" w:rsidR="007A63BC" w:rsidRDefault="007A63BC" w:rsidP="007A63BC">
      <w:r>
        <w:t xml:space="preserve">        private String CPU;</w:t>
      </w:r>
    </w:p>
    <w:p w14:paraId="1377AE95" w14:textId="77777777" w:rsidR="007A63BC" w:rsidRDefault="007A63BC" w:rsidP="007A63BC">
      <w:r>
        <w:t xml:space="preserve">        private String RAM;</w:t>
      </w:r>
    </w:p>
    <w:p w14:paraId="71714BD7" w14:textId="77777777" w:rsidR="007A63BC" w:rsidRDefault="007A63BC" w:rsidP="007A63BC">
      <w:r>
        <w:t xml:space="preserve">        private String Storage;</w:t>
      </w:r>
    </w:p>
    <w:p w14:paraId="22775C69" w14:textId="77777777" w:rsidR="007A63BC" w:rsidRDefault="007A63BC" w:rsidP="007A63BC">
      <w:r>
        <w:t xml:space="preserve">        private String </w:t>
      </w:r>
      <w:proofErr w:type="spellStart"/>
      <w:r>
        <w:t>graphicsCard</w:t>
      </w:r>
      <w:proofErr w:type="spellEnd"/>
      <w:r>
        <w:t>;</w:t>
      </w:r>
    </w:p>
    <w:p w14:paraId="5820F1CC" w14:textId="77777777" w:rsidR="007A63BC" w:rsidRDefault="007A63BC" w:rsidP="007A63BC">
      <w:r>
        <w:t xml:space="preserve">        private String </w:t>
      </w:r>
      <w:proofErr w:type="spellStart"/>
      <w:r>
        <w:t>operatingSystem</w:t>
      </w:r>
      <w:proofErr w:type="spellEnd"/>
      <w:r>
        <w:t>;</w:t>
      </w:r>
    </w:p>
    <w:p w14:paraId="02E90E28" w14:textId="77777777" w:rsidR="007A63BC" w:rsidRDefault="007A63BC" w:rsidP="007A63BC"/>
    <w:p w14:paraId="41D0CF5A" w14:textId="77777777" w:rsidR="007A63BC" w:rsidRDefault="007A63BC" w:rsidP="007A63BC">
      <w:r>
        <w:t xml:space="preserve">        public Builder </w:t>
      </w:r>
      <w:proofErr w:type="spellStart"/>
      <w:proofErr w:type="gramStart"/>
      <w:r>
        <w:t>setCPU</w:t>
      </w:r>
      <w:proofErr w:type="spellEnd"/>
      <w:r>
        <w:t>(</w:t>
      </w:r>
      <w:proofErr w:type="gramEnd"/>
      <w:r>
        <w:t>String CPU) {</w:t>
      </w:r>
    </w:p>
    <w:p w14:paraId="02AF79BB" w14:textId="77777777" w:rsidR="007A63BC" w:rsidRDefault="007A63BC" w:rsidP="007A63BC">
      <w:r>
        <w:t xml:space="preserve">            </w:t>
      </w:r>
      <w:proofErr w:type="spellStart"/>
      <w:r>
        <w:t>this.CPU</w:t>
      </w:r>
      <w:proofErr w:type="spellEnd"/>
      <w:r>
        <w:t xml:space="preserve"> = CPU;</w:t>
      </w:r>
    </w:p>
    <w:p w14:paraId="20DDB0BC" w14:textId="77777777" w:rsidR="007A63BC" w:rsidRDefault="007A63BC" w:rsidP="007A63BC">
      <w:r>
        <w:t xml:space="preserve">            return this;</w:t>
      </w:r>
    </w:p>
    <w:p w14:paraId="73D1DFCF" w14:textId="77777777" w:rsidR="007A63BC" w:rsidRDefault="007A63BC" w:rsidP="007A63BC">
      <w:r>
        <w:t xml:space="preserve">        }</w:t>
      </w:r>
    </w:p>
    <w:p w14:paraId="5583EBEE" w14:textId="77777777" w:rsidR="007A63BC" w:rsidRDefault="007A63BC" w:rsidP="007A63BC"/>
    <w:p w14:paraId="40FEDA4F" w14:textId="77777777" w:rsidR="007A63BC" w:rsidRDefault="007A63BC" w:rsidP="007A63BC">
      <w:r>
        <w:t xml:space="preserve">        public Builder </w:t>
      </w:r>
      <w:proofErr w:type="spellStart"/>
      <w:proofErr w:type="gramStart"/>
      <w:r>
        <w:t>setRAM</w:t>
      </w:r>
      <w:proofErr w:type="spellEnd"/>
      <w:r>
        <w:t>(</w:t>
      </w:r>
      <w:proofErr w:type="gramEnd"/>
      <w:r>
        <w:t>String RAM) {</w:t>
      </w:r>
    </w:p>
    <w:p w14:paraId="0C09E22B" w14:textId="77777777" w:rsidR="007A63BC" w:rsidRDefault="007A63BC" w:rsidP="007A63BC">
      <w:r>
        <w:t xml:space="preserve">            </w:t>
      </w:r>
      <w:proofErr w:type="spellStart"/>
      <w:r>
        <w:t>this.RAM</w:t>
      </w:r>
      <w:proofErr w:type="spellEnd"/>
      <w:r>
        <w:t xml:space="preserve"> = RAM;</w:t>
      </w:r>
    </w:p>
    <w:p w14:paraId="72363A73" w14:textId="77777777" w:rsidR="007A63BC" w:rsidRDefault="007A63BC" w:rsidP="007A63BC">
      <w:r>
        <w:t xml:space="preserve">            return this;</w:t>
      </w:r>
    </w:p>
    <w:p w14:paraId="256D3BC6" w14:textId="77777777" w:rsidR="007A63BC" w:rsidRDefault="007A63BC" w:rsidP="007A63BC">
      <w:r>
        <w:t xml:space="preserve">        }</w:t>
      </w:r>
    </w:p>
    <w:p w14:paraId="6A9AE748" w14:textId="77777777" w:rsidR="007A63BC" w:rsidRDefault="007A63BC" w:rsidP="007A63BC"/>
    <w:p w14:paraId="53A79284" w14:textId="77777777" w:rsidR="007A63BC" w:rsidRDefault="007A63BC" w:rsidP="007A63BC">
      <w:r>
        <w:t xml:space="preserve">        public Builder </w:t>
      </w:r>
      <w:proofErr w:type="spellStart"/>
      <w:proofErr w:type="gramStart"/>
      <w:r>
        <w:t>setStorage</w:t>
      </w:r>
      <w:proofErr w:type="spellEnd"/>
      <w:r>
        <w:t>(</w:t>
      </w:r>
      <w:proofErr w:type="gramEnd"/>
      <w:r>
        <w:t>String storage) {</w:t>
      </w:r>
    </w:p>
    <w:p w14:paraId="5EACB83B" w14:textId="77777777" w:rsidR="007A63BC" w:rsidRDefault="007A63BC" w:rsidP="007A63BC">
      <w:r>
        <w:t xml:space="preserve">    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Storage;</w:t>
      </w:r>
    </w:p>
    <w:p w14:paraId="232486F4" w14:textId="77777777" w:rsidR="007A63BC" w:rsidRDefault="007A63BC" w:rsidP="007A63BC">
      <w:r>
        <w:t xml:space="preserve">            return this;</w:t>
      </w:r>
    </w:p>
    <w:p w14:paraId="4B59F81C" w14:textId="77777777" w:rsidR="007A63BC" w:rsidRDefault="007A63BC" w:rsidP="007A63BC">
      <w:r>
        <w:t xml:space="preserve">        }</w:t>
      </w:r>
    </w:p>
    <w:p w14:paraId="55903039" w14:textId="77777777" w:rsidR="007A63BC" w:rsidRDefault="007A63BC" w:rsidP="007A63BC"/>
    <w:p w14:paraId="1796E3AF" w14:textId="77777777" w:rsidR="007A63BC" w:rsidRDefault="007A63BC" w:rsidP="007A63BC">
      <w:r>
        <w:lastRenderedPageBreak/>
        <w:t xml:space="preserve">        public Builder </w:t>
      </w:r>
      <w:proofErr w:type="spellStart"/>
      <w:proofErr w:type="gramStart"/>
      <w:r>
        <w:t>setGraphicsCard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graphicsCard</w:t>
      </w:r>
      <w:proofErr w:type="spellEnd"/>
      <w:r>
        <w:t>) {</w:t>
      </w:r>
    </w:p>
    <w:p w14:paraId="12A97669" w14:textId="77777777" w:rsidR="007A63BC" w:rsidRDefault="007A63BC" w:rsidP="007A63BC">
      <w:r>
        <w:t xml:space="preserve">            </w:t>
      </w:r>
      <w:proofErr w:type="spellStart"/>
      <w:proofErr w:type="gramStart"/>
      <w:r>
        <w:t>this.graphicsCard</w:t>
      </w:r>
      <w:proofErr w:type="spellEnd"/>
      <w:proofErr w:type="gramEnd"/>
      <w:r>
        <w:t xml:space="preserve"> = </w:t>
      </w:r>
      <w:proofErr w:type="spellStart"/>
      <w:r>
        <w:t>graphicsCard</w:t>
      </w:r>
      <w:proofErr w:type="spellEnd"/>
      <w:r>
        <w:t>;</w:t>
      </w:r>
    </w:p>
    <w:p w14:paraId="0A3058B7" w14:textId="77777777" w:rsidR="007A63BC" w:rsidRDefault="007A63BC" w:rsidP="007A63BC">
      <w:r>
        <w:t xml:space="preserve">            return this;</w:t>
      </w:r>
    </w:p>
    <w:p w14:paraId="7BC80B4A" w14:textId="77777777" w:rsidR="007A63BC" w:rsidRDefault="007A63BC" w:rsidP="007A63BC">
      <w:r>
        <w:t xml:space="preserve">        }</w:t>
      </w:r>
    </w:p>
    <w:p w14:paraId="44661988" w14:textId="77777777" w:rsidR="007A63BC" w:rsidRDefault="007A63BC" w:rsidP="007A63BC"/>
    <w:p w14:paraId="1BEE55CB" w14:textId="77777777" w:rsidR="007A63BC" w:rsidRDefault="007A63BC" w:rsidP="007A63BC">
      <w:r>
        <w:t xml:space="preserve">        public Builder </w:t>
      </w:r>
      <w:proofErr w:type="spellStart"/>
      <w:proofErr w:type="gramStart"/>
      <w:r>
        <w:t>setOperatingSystem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operatingSystem</w:t>
      </w:r>
      <w:proofErr w:type="spellEnd"/>
      <w:r>
        <w:t>) {</w:t>
      </w:r>
    </w:p>
    <w:p w14:paraId="215E08FE" w14:textId="77777777" w:rsidR="007A63BC" w:rsidRDefault="007A63BC" w:rsidP="007A63BC">
      <w:r>
        <w:t xml:space="preserve">            </w:t>
      </w:r>
      <w:proofErr w:type="spellStart"/>
      <w:proofErr w:type="gramStart"/>
      <w:r>
        <w:t>this.operatingSystem</w:t>
      </w:r>
      <w:proofErr w:type="spellEnd"/>
      <w:proofErr w:type="gramEnd"/>
      <w:r>
        <w:t xml:space="preserve"> = </w:t>
      </w:r>
      <w:proofErr w:type="spellStart"/>
      <w:r>
        <w:t>operatingSystem</w:t>
      </w:r>
      <w:proofErr w:type="spellEnd"/>
      <w:r>
        <w:t>;</w:t>
      </w:r>
    </w:p>
    <w:p w14:paraId="2F8BAD40" w14:textId="77777777" w:rsidR="007A63BC" w:rsidRDefault="007A63BC" w:rsidP="007A63BC">
      <w:r>
        <w:t xml:space="preserve">            return this;</w:t>
      </w:r>
    </w:p>
    <w:p w14:paraId="1C8233D6" w14:textId="77777777" w:rsidR="007A63BC" w:rsidRDefault="007A63BC" w:rsidP="007A63BC">
      <w:r>
        <w:t xml:space="preserve">        }</w:t>
      </w:r>
    </w:p>
    <w:p w14:paraId="4A0B6C70" w14:textId="77777777" w:rsidR="007A63BC" w:rsidRDefault="007A63BC" w:rsidP="007A63BC">
      <w:r>
        <w:t xml:space="preserve">        public Computer </w:t>
      </w:r>
      <w:proofErr w:type="gramStart"/>
      <w:r>
        <w:t>build(</w:t>
      </w:r>
      <w:proofErr w:type="gramEnd"/>
      <w:r>
        <w:t>) {</w:t>
      </w:r>
    </w:p>
    <w:p w14:paraId="334BDA68" w14:textId="77777777" w:rsidR="007A63BC" w:rsidRDefault="007A63BC" w:rsidP="007A63BC">
      <w:r>
        <w:t xml:space="preserve">            return new Computer(this);</w:t>
      </w:r>
    </w:p>
    <w:p w14:paraId="000699D5" w14:textId="77777777" w:rsidR="007A63BC" w:rsidRDefault="007A63BC" w:rsidP="007A63BC">
      <w:r>
        <w:t xml:space="preserve">        }</w:t>
      </w:r>
    </w:p>
    <w:p w14:paraId="2461D117" w14:textId="0CD99C8C" w:rsidR="007A63BC" w:rsidRDefault="007A63BC" w:rsidP="007A63BC">
      <w:r>
        <w:t xml:space="preserve">    }</w:t>
      </w:r>
    </w:p>
    <w:p w14:paraId="4BCFC592" w14:textId="579F1446" w:rsidR="007A63BC" w:rsidRDefault="007A63BC" w:rsidP="007A63BC">
      <w:r>
        <w:t>}</w:t>
      </w:r>
    </w:p>
    <w:p w14:paraId="18796F32" w14:textId="77777777" w:rsidR="007A63BC" w:rsidRDefault="007A63BC" w:rsidP="007A63BC"/>
    <w:p w14:paraId="1F43224E" w14:textId="1075CFE6" w:rsidR="007A63BC" w:rsidRDefault="007A63BC" w:rsidP="007A63BC">
      <w:r>
        <w:t>BuilderPatterntest.java</w:t>
      </w:r>
    </w:p>
    <w:p w14:paraId="24E63210" w14:textId="77777777" w:rsidR="007A63BC" w:rsidRDefault="007A63BC" w:rsidP="007A63BC">
      <w:r>
        <w:t xml:space="preserve">package </w:t>
      </w:r>
      <w:proofErr w:type="spellStart"/>
      <w:proofErr w:type="gramStart"/>
      <w:r>
        <w:t>com.builder</w:t>
      </w:r>
      <w:proofErr w:type="gramEnd"/>
      <w:r>
        <w:t>.build</w:t>
      </w:r>
      <w:proofErr w:type="spellEnd"/>
      <w:r>
        <w:t>;</w:t>
      </w:r>
    </w:p>
    <w:p w14:paraId="2E1B6083" w14:textId="77777777" w:rsidR="007A63BC" w:rsidRDefault="007A63BC" w:rsidP="007A63BC"/>
    <w:p w14:paraId="4F655555" w14:textId="44738C00" w:rsidR="007A63BC" w:rsidRDefault="007A63BC" w:rsidP="007A63BC">
      <w:r>
        <w:t xml:space="preserve">public class </w:t>
      </w:r>
      <w:proofErr w:type="spellStart"/>
      <w:r>
        <w:t>BuilderPatterntest</w:t>
      </w:r>
      <w:proofErr w:type="spellEnd"/>
      <w:r>
        <w:t xml:space="preserve"> {</w:t>
      </w:r>
    </w:p>
    <w:p w14:paraId="7D878B32" w14:textId="77777777" w:rsidR="007A63BC" w:rsidRDefault="007A63BC" w:rsidP="007A63BC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25FF010" w14:textId="77777777" w:rsidR="007A63BC" w:rsidRDefault="007A63BC" w:rsidP="007A63BC">
      <w:r>
        <w:tab/>
      </w:r>
      <w:r>
        <w:tab/>
        <w:t xml:space="preserve">Computer </w:t>
      </w:r>
      <w:proofErr w:type="spellStart"/>
      <w:r>
        <w:t>gamingPC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()</w:t>
      </w:r>
    </w:p>
    <w:p w14:paraId="458986A8" w14:textId="77777777" w:rsidR="007A63BC" w:rsidRDefault="007A63BC" w:rsidP="007A63BC">
      <w:r>
        <w:t xml:space="preserve">                </w:t>
      </w:r>
      <w:proofErr w:type="gramStart"/>
      <w:r>
        <w:t>.</w:t>
      </w:r>
      <w:proofErr w:type="spellStart"/>
      <w:r>
        <w:t>setCPU</w:t>
      </w:r>
      <w:proofErr w:type="spellEnd"/>
      <w:proofErr w:type="gramEnd"/>
      <w:r>
        <w:t>("Intel Core i9")</w:t>
      </w:r>
    </w:p>
    <w:p w14:paraId="47FFA3A3" w14:textId="77777777" w:rsidR="007A63BC" w:rsidRDefault="007A63BC" w:rsidP="007A63BC">
      <w:r>
        <w:t xml:space="preserve">                </w:t>
      </w:r>
      <w:proofErr w:type="gramStart"/>
      <w:r>
        <w:t>.</w:t>
      </w:r>
      <w:proofErr w:type="spellStart"/>
      <w:r>
        <w:t>setRAM</w:t>
      </w:r>
      <w:proofErr w:type="spellEnd"/>
      <w:proofErr w:type="gramEnd"/>
      <w:r>
        <w:t>("32GB")</w:t>
      </w:r>
    </w:p>
    <w:p w14:paraId="35357E6E" w14:textId="77777777" w:rsidR="007A63BC" w:rsidRDefault="007A63BC" w:rsidP="007A63BC">
      <w:r>
        <w:t xml:space="preserve">                </w:t>
      </w:r>
      <w:proofErr w:type="gramStart"/>
      <w:r>
        <w:t>.</w:t>
      </w:r>
      <w:proofErr w:type="spellStart"/>
      <w:r>
        <w:t>setStorage</w:t>
      </w:r>
      <w:proofErr w:type="spellEnd"/>
      <w:proofErr w:type="gramEnd"/>
      <w:r>
        <w:t>("1TB SSD")</w:t>
      </w:r>
    </w:p>
    <w:p w14:paraId="6040101C" w14:textId="77777777" w:rsidR="007A63BC" w:rsidRDefault="007A63BC" w:rsidP="007A63BC">
      <w:r>
        <w:t xml:space="preserve">                </w:t>
      </w:r>
      <w:proofErr w:type="gramStart"/>
      <w:r>
        <w:t>.</w:t>
      </w:r>
      <w:proofErr w:type="spellStart"/>
      <w:r>
        <w:t>setGraphicsCard</w:t>
      </w:r>
      <w:proofErr w:type="spellEnd"/>
      <w:proofErr w:type="gramEnd"/>
      <w:r>
        <w:t>("NVIDIA RTX 4080")</w:t>
      </w:r>
    </w:p>
    <w:p w14:paraId="14B6ED53" w14:textId="77777777" w:rsidR="007A63BC" w:rsidRDefault="007A63BC" w:rsidP="007A63BC">
      <w:r>
        <w:t xml:space="preserve">                </w:t>
      </w:r>
      <w:proofErr w:type="gramStart"/>
      <w:r>
        <w:t>.</w:t>
      </w:r>
      <w:proofErr w:type="spellStart"/>
      <w:r>
        <w:t>setOperatingSystem</w:t>
      </w:r>
      <w:proofErr w:type="spellEnd"/>
      <w:proofErr w:type="gramEnd"/>
      <w:r>
        <w:t>("Windows 11")</w:t>
      </w:r>
    </w:p>
    <w:p w14:paraId="48BB32E3" w14:textId="77777777" w:rsidR="007A63BC" w:rsidRDefault="007A63BC" w:rsidP="007A63BC">
      <w:r>
        <w:lastRenderedPageBreak/>
        <w:t xml:space="preserve">                </w:t>
      </w:r>
      <w:proofErr w:type="gramStart"/>
      <w:r>
        <w:t>.build</w:t>
      </w:r>
      <w:proofErr w:type="gramEnd"/>
      <w:r>
        <w:t>();</w:t>
      </w:r>
    </w:p>
    <w:p w14:paraId="509C0EF9" w14:textId="77777777" w:rsidR="007A63BC" w:rsidRDefault="007A63BC" w:rsidP="007A63BC"/>
    <w:p w14:paraId="0DF73E80" w14:textId="77777777" w:rsidR="007A63BC" w:rsidRDefault="007A63BC" w:rsidP="007A63B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gamingPC</w:t>
      </w:r>
      <w:proofErr w:type="spellEnd"/>
      <w:r>
        <w:t>);</w:t>
      </w:r>
    </w:p>
    <w:p w14:paraId="61257862" w14:textId="77777777" w:rsidR="007A63BC" w:rsidRDefault="007A63BC" w:rsidP="007A63BC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588372B" w14:textId="77777777" w:rsidR="007A63BC" w:rsidRDefault="007A63BC" w:rsidP="007A63BC">
      <w:r>
        <w:t xml:space="preserve">        </w:t>
      </w:r>
    </w:p>
    <w:p w14:paraId="05B95839" w14:textId="77777777" w:rsidR="007A63BC" w:rsidRDefault="007A63BC" w:rsidP="007A63BC">
      <w:r>
        <w:t xml:space="preserve">        Computer </w:t>
      </w:r>
      <w:proofErr w:type="spellStart"/>
      <w:r>
        <w:t>officePC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()</w:t>
      </w:r>
    </w:p>
    <w:p w14:paraId="327A2FE4" w14:textId="77777777" w:rsidR="007A63BC" w:rsidRDefault="007A63BC" w:rsidP="007A63BC">
      <w:r>
        <w:t xml:space="preserve">                </w:t>
      </w:r>
      <w:proofErr w:type="gramStart"/>
      <w:r>
        <w:t>.</w:t>
      </w:r>
      <w:proofErr w:type="spellStart"/>
      <w:r>
        <w:t>setCPU</w:t>
      </w:r>
      <w:proofErr w:type="spellEnd"/>
      <w:proofErr w:type="gramEnd"/>
      <w:r>
        <w:t>("Intel Core i5")</w:t>
      </w:r>
    </w:p>
    <w:p w14:paraId="148C059D" w14:textId="77777777" w:rsidR="007A63BC" w:rsidRDefault="007A63BC" w:rsidP="007A63BC">
      <w:r>
        <w:t xml:space="preserve">                </w:t>
      </w:r>
      <w:proofErr w:type="gramStart"/>
      <w:r>
        <w:t>.</w:t>
      </w:r>
      <w:proofErr w:type="spellStart"/>
      <w:r>
        <w:t>setRAM</w:t>
      </w:r>
      <w:proofErr w:type="spellEnd"/>
      <w:proofErr w:type="gramEnd"/>
      <w:r>
        <w:t>("8GB")</w:t>
      </w:r>
    </w:p>
    <w:p w14:paraId="5AC00BF6" w14:textId="77777777" w:rsidR="007A63BC" w:rsidRDefault="007A63BC" w:rsidP="007A63BC">
      <w:r>
        <w:t xml:space="preserve">                </w:t>
      </w:r>
      <w:proofErr w:type="gramStart"/>
      <w:r>
        <w:t>.</w:t>
      </w:r>
      <w:proofErr w:type="spellStart"/>
      <w:r>
        <w:t>setStorage</w:t>
      </w:r>
      <w:proofErr w:type="spellEnd"/>
      <w:proofErr w:type="gramEnd"/>
      <w:r>
        <w:t>("512GB SSD")</w:t>
      </w:r>
    </w:p>
    <w:p w14:paraId="1497B17D" w14:textId="77777777" w:rsidR="007A63BC" w:rsidRDefault="007A63BC" w:rsidP="007A63BC">
      <w:r>
        <w:t xml:space="preserve">                </w:t>
      </w:r>
      <w:proofErr w:type="gramStart"/>
      <w:r>
        <w:t>.</w:t>
      </w:r>
      <w:proofErr w:type="spellStart"/>
      <w:r>
        <w:t>setOperatingSystem</w:t>
      </w:r>
      <w:proofErr w:type="spellEnd"/>
      <w:proofErr w:type="gramEnd"/>
      <w:r>
        <w:t>("Windows 10")</w:t>
      </w:r>
    </w:p>
    <w:p w14:paraId="59AEAE60" w14:textId="34DE0506" w:rsidR="007A63BC" w:rsidRDefault="007A63BC" w:rsidP="007A63BC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537A18F7" w14:textId="4651729B" w:rsidR="007A63BC" w:rsidRDefault="007A63BC" w:rsidP="007A63B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officePC</w:t>
      </w:r>
      <w:proofErr w:type="spellEnd"/>
      <w:r>
        <w:t>);</w:t>
      </w:r>
    </w:p>
    <w:p w14:paraId="7A40EC98" w14:textId="3DA66E30" w:rsidR="007A63BC" w:rsidRDefault="007A63BC" w:rsidP="007A63BC">
      <w:r>
        <w:tab/>
        <w:t>}</w:t>
      </w:r>
    </w:p>
    <w:p w14:paraId="52D9AB18" w14:textId="27C1867F" w:rsidR="007A63BC" w:rsidRPr="007A63BC" w:rsidRDefault="007A63BC" w:rsidP="007A63BC">
      <w:r>
        <w:t>}</w:t>
      </w:r>
    </w:p>
    <w:p w14:paraId="6D286C0A" w14:textId="77777777" w:rsidR="00C66983" w:rsidRDefault="007B2938">
      <w:r>
        <w:t>Output Screenshot:</w:t>
      </w:r>
    </w:p>
    <w:p w14:paraId="42C5BFA8" w14:textId="77777777" w:rsidR="00C66983" w:rsidRDefault="007B2938">
      <w:r>
        <w:rPr>
          <w:noProof/>
        </w:rPr>
        <w:drawing>
          <wp:inline distT="0" distB="0" distL="0" distR="0" wp14:anchorId="0DD11624" wp14:editId="294B1C2D">
            <wp:extent cx="5029200" cy="3135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erPattter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3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6BF8" w14:textId="55EF6420" w:rsidR="00C66983" w:rsidRDefault="007A63BC">
      <w:pPr>
        <w:pStyle w:val="Heading2"/>
      </w:pPr>
      <w:r>
        <w:lastRenderedPageBreak/>
        <w:t>4.</w:t>
      </w:r>
      <w:r w:rsidR="007B2938">
        <w:t>Adapter Pattern</w:t>
      </w:r>
    </w:p>
    <w:p w14:paraId="610E590E" w14:textId="77777777" w:rsidR="007A63BC" w:rsidRDefault="007A63BC" w:rsidP="007A63BC"/>
    <w:p w14:paraId="5E1AF762" w14:textId="6C07F5C8" w:rsidR="007A63BC" w:rsidRDefault="007A63BC" w:rsidP="007A63BC">
      <w:r>
        <w:t>PayPalAdapter.java</w:t>
      </w:r>
    </w:p>
    <w:p w14:paraId="2349871E" w14:textId="77777777" w:rsidR="007A63BC" w:rsidRDefault="007A63BC" w:rsidP="007A63BC">
      <w:r>
        <w:t xml:space="preserve">package </w:t>
      </w:r>
      <w:proofErr w:type="spellStart"/>
      <w:proofErr w:type="gramStart"/>
      <w:r>
        <w:t>com.adapter</w:t>
      </w:r>
      <w:proofErr w:type="gramEnd"/>
      <w:r>
        <w:t>.example</w:t>
      </w:r>
      <w:proofErr w:type="spellEnd"/>
      <w:r>
        <w:t>;</w:t>
      </w:r>
    </w:p>
    <w:p w14:paraId="56D14A8F" w14:textId="77777777" w:rsidR="007A63BC" w:rsidRDefault="007A63BC" w:rsidP="007A63BC"/>
    <w:p w14:paraId="362646C9" w14:textId="77777777" w:rsidR="007A63BC" w:rsidRDefault="007A63BC" w:rsidP="007A63BC">
      <w:r>
        <w:t xml:space="preserve">public class </w:t>
      </w:r>
      <w:proofErr w:type="spellStart"/>
      <w:r>
        <w:t>PayPalAdapter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75766A01" w14:textId="77777777" w:rsidR="007A63BC" w:rsidRDefault="007A63BC" w:rsidP="007A63BC">
      <w:r>
        <w:tab/>
        <w:t xml:space="preserve">private 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payPalGateway</w:t>
      </w:r>
      <w:proofErr w:type="spellEnd"/>
      <w:r>
        <w:t>;</w:t>
      </w:r>
    </w:p>
    <w:p w14:paraId="5ACD9229" w14:textId="77777777" w:rsidR="007A63BC" w:rsidRDefault="007A63BC" w:rsidP="007A63BC">
      <w:r>
        <w:tab/>
      </w:r>
    </w:p>
    <w:p w14:paraId="1B6D1B05" w14:textId="77777777" w:rsidR="007A63BC" w:rsidRDefault="007A63BC" w:rsidP="007A63BC">
      <w:r>
        <w:tab/>
        <w:t xml:space="preserve">public </w:t>
      </w:r>
      <w:proofErr w:type="spellStart"/>
      <w:proofErr w:type="gramStart"/>
      <w:r>
        <w:t>PayPalAdapter</w:t>
      </w:r>
      <w:proofErr w:type="spellEnd"/>
      <w:r>
        <w:t>(</w:t>
      </w:r>
      <w:proofErr w:type="spellStart"/>
      <w:proofErr w:type="gramEnd"/>
      <w:r>
        <w:t>PayPalGateway</w:t>
      </w:r>
      <w:proofErr w:type="spellEnd"/>
      <w:r>
        <w:t xml:space="preserve"> gateway) {</w:t>
      </w:r>
    </w:p>
    <w:p w14:paraId="43B2466A" w14:textId="77777777" w:rsidR="007A63BC" w:rsidRDefault="007A63BC" w:rsidP="007A63BC">
      <w:r>
        <w:tab/>
      </w:r>
      <w:r>
        <w:tab/>
      </w:r>
      <w:proofErr w:type="spellStart"/>
      <w:proofErr w:type="gramStart"/>
      <w:r>
        <w:t>this.payPalGateway</w:t>
      </w:r>
      <w:proofErr w:type="spellEnd"/>
      <w:proofErr w:type="gramEnd"/>
      <w:r>
        <w:t>=gateway;</w:t>
      </w:r>
    </w:p>
    <w:p w14:paraId="294421CF" w14:textId="77777777" w:rsidR="007A63BC" w:rsidRDefault="007A63BC" w:rsidP="007A63BC">
      <w:r>
        <w:tab/>
        <w:t>}</w:t>
      </w:r>
    </w:p>
    <w:p w14:paraId="35D1B8BF" w14:textId="77777777" w:rsidR="007A63BC" w:rsidRDefault="007A63BC" w:rsidP="007A63BC"/>
    <w:p w14:paraId="49A95A38" w14:textId="77777777" w:rsidR="007A63BC" w:rsidRDefault="007A63BC" w:rsidP="007A63BC">
      <w:r>
        <w:tab/>
        <w:t>@Override</w:t>
      </w:r>
    </w:p>
    <w:p w14:paraId="00F6E03A" w14:textId="77777777" w:rsidR="007A63BC" w:rsidRDefault="007A63BC" w:rsidP="007A63BC">
      <w:r>
        <w:tab/>
        <w:t xml:space="preserve">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32E2F4D5" w14:textId="3CACD0DE" w:rsidR="007A63BC" w:rsidRDefault="007A63BC" w:rsidP="007A63BC">
      <w:r>
        <w:tab/>
      </w:r>
      <w:r>
        <w:tab/>
      </w:r>
      <w:proofErr w:type="spellStart"/>
      <w:r>
        <w:t>payPalGateway.sendMoney</w:t>
      </w:r>
      <w:proofErr w:type="spellEnd"/>
      <w:r>
        <w:t>(amount);</w:t>
      </w:r>
    </w:p>
    <w:p w14:paraId="2B711799" w14:textId="07DCCCE3" w:rsidR="007A63BC" w:rsidRDefault="007A63BC" w:rsidP="007A63BC">
      <w:r>
        <w:tab/>
        <w:t>}</w:t>
      </w:r>
    </w:p>
    <w:p w14:paraId="582D397F" w14:textId="2CA31802" w:rsidR="007A63BC" w:rsidRDefault="007A63BC" w:rsidP="007A63BC">
      <w:r>
        <w:t>}</w:t>
      </w:r>
    </w:p>
    <w:p w14:paraId="3E87EC94" w14:textId="77777777" w:rsidR="007A63BC" w:rsidRDefault="007A63BC" w:rsidP="007A63BC"/>
    <w:p w14:paraId="3190CF53" w14:textId="243B9D9A" w:rsidR="007A63BC" w:rsidRDefault="007A63BC" w:rsidP="007A63BC">
      <w:r>
        <w:t>StripeAdapter.java</w:t>
      </w:r>
    </w:p>
    <w:p w14:paraId="1D490ECA" w14:textId="77777777" w:rsidR="007A63BC" w:rsidRDefault="007A63BC" w:rsidP="007A63BC">
      <w:r>
        <w:t xml:space="preserve">package </w:t>
      </w:r>
      <w:proofErr w:type="spellStart"/>
      <w:proofErr w:type="gramStart"/>
      <w:r>
        <w:t>com.adapter</w:t>
      </w:r>
      <w:proofErr w:type="gramEnd"/>
      <w:r>
        <w:t>.example</w:t>
      </w:r>
      <w:proofErr w:type="spellEnd"/>
      <w:r>
        <w:t>;</w:t>
      </w:r>
    </w:p>
    <w:p w14:paraId="16C92E55" w14:textId="77777777" w:rsidR="007A63BC" w:rsidRDefault="007A63BC" w:rsidP="007A63BC"/>
    <w:p w14:paraId="3F032947" w14:textId="77777777" w:rsidR="007A63BC" w:rsidRDefault="007A63BC" w:rsidP="007A63BC">
      <w:r>
        <w:t xml:space="preserve">public class </w:t>
      </w:r>
      <w:proofErr w:type="spellStart"/>
      <w:r>
        <w:t>StripeAdapter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77535DAF" w14:textId="77777777" w:rsidR="007A63BC" w:rsidRDefault="007A63BC" w:rsidP="007A63BC">
      <w:r>
        <w:tab/>
        <w:t xml:space="preserve">private </w:t>
      </w:r>
      <w:proofErr w:type="spellStart"/>
      <w:r>
        <w:t>StripeGateway</w:t>
      </w:r>
      <w:proofErr w:type="spellEnd"/>
      <w:r>
        <w:t xml:space="preserve"> </w:t>
      </w:r>
      <w:proofErr w:type="spellStart"/>
      <w:r>
        <w:t>stripeGateway</w:t>
      </w:r>
      <w:proofErr w:type="spellEnd"/>
      <w:r>
        <w:t>;</w:t>
      </w:r>
    </w:p>
    <w:p w14:paraId="543DFB0F" w14:textId="77777777" w:rsidR="007A63BC" w:rsidRDefault="007A63BC" w:rsidP="007A63BC"/>
    <w:p w14:paraId="68D54B49" w14:textId="77777777" w:rsidR="007A63BC" w:rsidRDefault="007A63BC" w:rsidP="007A63BC">
      <w:r>
        <w:t xml:space="preserve">    public </w:t>
      </w:r>
      <w:proofErr w:type="spellStart"/>
      <w:proofErr w:type="gramStart"/>
      <w:r>
        <w:t>StripeAdapter</w:t>
      </w:r>
      <w:proofErr w:type="spellEnd"/>
      <w:r>
        <w:t>(</w:t>
      </w:r>
      <w:proofErr w:type="spellStart"/>
      <w:proofErr w:type="gramEnd"/>
      <w:r>
        <w:t>StripeGateway</w:t>
      </w:r>
      <w:proofErr w:type="spellEnd"/>
      <w:r>
        <w:t xml:space="preserve"> gateway) {</w:t>
      </w:r>
    </w:p>
    <w:p w14:paraId="59B60B61" w14:textId="77777777" w:rsidR="007A63BC" w:rsidRDefault="007A63BC" w:rsidP="007A63BC">
      <w:r>
        <w:t xml:space="preserve">        </w:t>
      </w:r>
      <w:proofErr w:type="spellStart"/>
      <w:proofErr w:type="gramStart"/>
      <w:r>
        <w:t>this.stripeGateway</w:t>
      </w:r>
      <w:proofErr w:type="spellEnd"/>
      <w:proofErr w:type="gramEnd"/>
      <w:r>
        <w:t xml:space="preserve"> = gateway;</w:t>
      </w:r>
    </w:p>
    <w:p w14:paraId="37DF7C9A" w14:textId="77777777" w:rsidR="007A63BC" w:rsidRDefault="007A63BC" w:rsidP="007A63BC">
      <w:r>
        <w:lastRenderedPageBreak/>
        <w:t xml:space="preserve">    }</w:t>
      </w:r>
    </w:p>
    <w:p w14:paraId="13BBFD29" w14:textId="77777777" w:rsidR="007A63BC" w:rsidRDefault="007A63BC" w:rsidP="007A63BC">
      <w:r>
        <w:tab/>
        <w:t>@Override</w:t>
      </w:r>
    </w:p>
    <w:p w14:paraId="2DEBBFE0" w14:textId="77777777" w:rsidR="007A63BC" w:rsidRDefault="007A63BC" w:rsidP="007A63BC">
      <w:r>
        <w:tab/>
        <w:t xml:space="preserve">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7E30F666" w14:textId="568042A0" w:rsidR="007A63BC" w:rsidRDefault="007A63BC" w:rsidP="007A63BC">
      <w:r>
        <w:tab/>
      </w:r>
      <w:r>
        <w:tab/>
      </w:r>
      <w:proofErr w:type="spellStart"/>
      <w:r>
        <w:t>stripeGateway.makePayment</w:t>
      </w:r>
      <w:proofErr w:type="spellEnd"/>
      <w:r>
        <w:t>(amount);</w:t>
      </w:r>
    </w:p>
    <w:p w14:paraId="683483E6" w14:textId="1188E56B" w:rsidR="007A63BC" w:rsidRDefault="007A63BC" w:rsidP="007A63BC">
      <w:r>
        <w:tab/>
        <w:t>}</w:t>
      </w:r>
    </w:p>
    <w:p w14:paraId="618B37D1" w14:textId="41B4F74E" w:rsidR="007A63BC" w:rsidRDefault="007A63BC" w:rsidP="007A63BC">
      <w:r>
        <w:t>}</w:t>
      </w:r>
    </w:p>
    <w:p w14:paraId="6CAE1695" w14:textId="77777777" w:rsidR="007A63BC" w:rsidRDefault="007A63BC" w:rsidP="007A63BC"/>
    <w:p w14:paraId="78EA28EB" w14:textId="6FCDF7A2" w:rsidR="007A63BC" w:rsidRDefault="007A63BC" w:rsidP="007A63BC">
      <w:r>
        <w:t>PayPalGateway.java</w:t>
      </w:r>
    </w:p>
    <w:p w14:paraId="561DD8BE" w14:textId="77777777" w:rsidR="007A63BC" w:rsidRDefault="007A63BC" w:rsidP="007A63BC">
      <w:r>
        <w:t xml:space="preserve">package </w:t>
      </w:r>
      <w:proofErr w:type="spellStart"/>
      <w:proofErr w:type="gramStart"/>
      <w:r>
        <w:t>com.adapter</w:t>
      </w:r>
      <w:proofErr w:type="gramEnd"/>
      <w:r>
        <w:t>.example</w:t>
      </w:r>
      <w:proofErr w:type="spellEnd"/>
      <w:r>
        <w:t>;</w:t>
      </w:r>
    </w:p>
    <w:p w14:paraId="5210C8D7" w14:textId="77777777" w:rsidR="007A63BC" w:rsidRDefault="007A63BC" w:rsidP="007A63BC"/>
    <w:p w14:paraId="68F5B572" w14:textId="77777777" w:rsidR="007A63BC" w:rsidRDefault="007A63BC" w:rsidP="007A63BC">
      <w:r>
        <w:t xml:space="preserve">public class </w:t>
      </w:r>
      <w:proofErr w:type="spellStart"/>
      <w:r>
        <w:t>PayPalGateway</w:t>
      </w:r>
      <w:proofErr w:type="spellEnd"/>
      <w:r>
        <w:t xml:space="preserve"> {</w:t>
      </w:r>
    </w:p>
    <w:p w14:paraId="353ED259" w14:textId="77777777" w:rsidR="007A63BC" w:rsidRDefault="007A63BC" w:rsidP="007A63BC">
      <w:r>
        <w:tab/>
        <w:t xml:space="preserve">public void </w:t>
      </w:r>
      <w:proofErr w:type="spellStart"/>
      <w:proofErr w:type="gramStart"/>
      <w:r>
        <w:t>sendMoney</w:t>
      </w:r>
      <w:proofErr w:type="spellEnd"/>
      <w:r>
        <w:t>(</w:t>
      </w:r>
      <w:proofErr w:type="gramEnd"/>
      <w:r>
        <w:t>double amount) {</w:t>
      </w:r>
    </w:p>
    <w:p w14:paraId="46186471" w14:textId="77777777" w:rsidR="007A63BC" w:rsidRDefault="007A63BC" w:rsidP="007A63BC">
      <w:r>
        <w:tab/>
      </w:r>
      <w:r>
        <w:tab/>
      </w:r>
      <w:proofErr w:type="spellStart"/>
      <w:r>
        <w:t>System.out.println</w:t>
      </w:r>
      <w:proofErr w:type="spellEnd"/>
      <w:r>
        <w:t>("Paid $"+ amount + "using PayPal");</w:t>
      </w:r>
    </w:p>
    <w:p w14:paraId="084F0122" w14:textId="2CC3C79D" w:rsidR="007A63BC" w:rsidRDefault="007A63BC" w:rsidP="007A63BC">
      <w:r>
        <w:tab/>
        <w:t>}</w:t>
      </w:r>
    </w:p>
    <w:p w14:paraId="1CC3580C" w14:textId="59EB23A8" w:rsidR="007A63BC" w:rsidRDefault="007A63BC" w:rsidP="007A63BC">
      <w:r>
        <w:t>}</w:t>
      </w:r>
    </w:p>
    <w:p w14:paraId="02D509C1" w14:textId="77777777" w:rsidR="007A63BC" w:rsidRDefault="007A63BC" w:rsidP="007A63BC"/>
    <w:p w14:paraId="5E974899" w14:textId="05746361" w:rsidR="007A63BC" w:rsidRDefault="007A63BC" w:rsidP="007A63BC">
      <w:r>
        <w:t>StripeGateway.java</w:t>
      </w:r>
    </w:p>
    <w:p w14:paraId="55771A5C" w14:textId="77777777" w:rsidR="007A63BC" w:rsidRDefault="007A63BC" w:rsidP="007A63BC">
      <w:r>
        <w:t xml:space="preserve">package </w:t>
      </w:r>
      <w:proofErr w:type="spellStart"/>
      <w:proofErr w:type="gramStart"/>
      <w:r>
        <w:t>com.adapter</w:t>
      </w:r>
      <w:proofErr w:type="gramEnd"/>
      <w:r>
        <w:t>.example</w:t>
      </w:r>
      <w:proofErr w:type="spellEnd"/>
      <w:r>
        <w:t>;</w:t>
      </w:r>
    </w:p>
    <w:p w14:paraId="553B26F1" w14:textId="77777777" w:rsidR="007A63BC" w:rsidRDefault="007A63BC" w:rsidP="007A63BC"/>
    <w:p w14:paraId="5951DE7D" w14:textId="77777777" w:rsidR="007A63BC" w:rsidRDefault="007A63BC" w:rsidP="007A63BC">
      <w:r>
        <w:t xml:space="preserve">public class </w:t>
      </w:r>
      <w:proofErr w:type="spellStart"/>
      <w:r>
        <w:t>StripeGateway</w:t>
      </w:r>
      <w:proofErr w:type="spellEnd"/>
      <w:r>
        <w:t xml:space="preserve"> {</w:t>
      </w:r>
    </w:p>
    <w:p w14:paraId="34D153AD" w14:textId="77777777" w:rsidR="007A63BC" w:rsidRDefault="007A63BC" w:rsidP="007A63BC">
      <w:r>
        <w:tab/>
        <w:t xml:space="preserve">public void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double amount) {</w:t>
      </w:r>
    </w:p>
    <w:p w14:paraId="29452A7B" w14:textId="191CA5EA" w:rsidR="007A63BC" w:rsidRDefault="007A63BC" w:rsidP="007A63BC">
      <w:r>
        <w:tab/>
      </w:r>
      <w:r>
        <w:tab/>
      </w:r>
      <w:proofErr w:type="spellStart"/>
      <w:r>
        <w:t>System.out.println</w:t>
      </w:r>
      <w:proofErr w:type="spellEnd"/>
      <w:r>
        <w:t>("Paid $" +amount + "using Stripe");</w:t>
      </w:r>
    </w:p>
    <w:p w14:paraId="66CEB03D" w14:textId="591283D9" w:rsidR="007A63BC" w:rsidRDefault="007A63BC" w:rsidP="007A63BC">
      <w:r>
        <w:tab/>
        <w:t>}</w:t>
      </w:r>
    </w:p>
    <w:p w14:paraId="11FA9ED2" w14:textId="224C02C2" w:rsidR="007A63BC" w:rsidRDefault="007A63BC" w:rsidP="007A63BC">
      <w:r>
        <w:t>}</w:t>
      </w:r>
    </w:p>
    <w:p w14:paraId="0A113109" w14:textId="77777777" w:rsidR="007A63BC" w:rsidRDefault="007A63BC" w:rsidP="007A63BC"/>
    <w:p w14:paraId="2B25D82A" w14:textId="109D7ABA" w:rsidR="007A63BC" w:rsidRDefault="007A63BC" w:rsidP="007A63BC">
      <w:r>
        <w:t>PaymentProcessor.java</w:t>
      </w:r>
    </w:p>
    <w:p w14:paraId="4EDB5C42" w14:textId="77777777" w:rsidR="007A63BC" w:rsidRDefault="007A63BC" w:rsidP="007A63BC">
      <w:r>
        <w:lastRenderedPageBreak/>
        <w:t xml:space="preserve">package </w:t>
      </w:r>
      <w:proofErr w:type="spellStart"/>
      <w:proofErr w:type="gramStart"/>
      <w:r>
        <w:t>com.adapter</w:t>
      </w:r>
      <w:proofErr w:type="gramEnd"/>
      <w:r>
        <w:t>.example</w:t>
      </w:r>
      <w:proofErr w:type="spellEnd"/>
      <w:r>
        <w:t>;</w:t>
      </w:r>
    </w:p>
    <w:p w14:paraId="506F2120" w14:textId="77777777" w:rsidR="007A63BC" w:rsidRDefault="007A63BC" w:rsidP="007A63BC"/>
    <w:p w14:paraId="52569799" w14:textId="77777777" w:rsidR="007A63BC" w:rsidRDefault="007A63BC" w:rsidP="007A63BC">
      <w:r>
        <w:t xml:space="preserve">public class </w:t>
      </w:r>
      <w:proofErr w:type="spellStart"/>
      <w:r>
        <w:t>StripeGateway</w:t>
      </w:r>
      <w:proofErr w:type="spellEnd"/>
      <w:r>
        <w:t xml:space="preserve"> {</w:t>
      </w:r>
    </w:p>
    <w:p w14:paraId="5F02B3A7" w14:textId="77777777" w:rsidR="007A63BC" w:rsidRDefault="007A63BC" w:rsidP="007A63BC">
      <w:r>
        <w:tab/>
        <w:t xml:space="preserve">public void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double amount) {</w:t>
      </w:r>
    </w:p>
    <w:p w14:paraId="3EA6F286" w14:textId="31F578C1" w:rsidR="007A63BC" w:rsidRDefault="007A63BC" w:rsidP="007A63BC">
      <w:r>
        <w:tab/>
      </w:r>
      <w:r>
        <w:tab/>
      </w:r>
      <w:proofErr w:type="spellStart"/>
      <w:r>
        <w:t>System.out.println</w:t>
      </w:r>
      <w:proofErr w:type="spellEnd"/>
      <w:r>
        <w:t>("Paid $" +amount + "using Stripe");</w:t>
      </w:r>
    </w:p>
    <w:p w14:paraId="58D5DBBD" w14:textId="1DCD4852" w:rsidR="007A63BC" w:rsidRDefault="007A63BC" w:rsidP="007A63BC">
      <w:r>
        <w:tab/>
        <w:t>}</w:t>
      </w:r>
    </w:p>
    <w:p w14:paraId="52B0F667" w14:textId="1F5BBF79" w:rsidR="007A63BC" w:rsidRDefault="007A63BC" w:rsidP="007A63BC">
      <w:r>
        <w:t>}</w:t>
      </w:r>
    </w:p>
    <w:p w14:paraId="28EC1FEF" w14:textId="77777777" w:rsidR="007A63BC" w:rsidRDefault="007A63BC" w:rsidP="007A63BC"/>
    <w:p w14:paraId="47AB4336" w14:textId="0BE78EC3" w:rsidR="007A63BC" w:rsidRDefault="007A63BC" w:rsidP="007A63BC">
      <w:r>
        <w:t>AdapterPatternTest.java</w:t>
      </w:r>
    </w:p>
    <w:p w14:paraId="104FED91" w14:textId="77777777" w:rsidR="007A63BC" w:rsidRDefault="007A63BC" w:rsidP="007A63BC">
      <w:r>
        <w:t xml:space="preserve">package </w:t>
      </w:r>
      <w:proofErr w:type="spellStart"/>
      <w:proofErr w:type="gramStart"/>
      <w:r>
        <w:t>com.adapter</w:t>
      </w:r>
      <w:proofErr w:type="gramEnd"/>
      <w:r>
        <w:t>.example</w:t>
      </w:r>
      <w:proofErr w:type="spellEnd"/>
      <w:r>
        <w:t>;</w:t>
      </w:r>
    </w:p>
    <w:p w14:paraId="65598CC5" w14:textId="77777777" w:rsidR="007A63BC" w:rsidRDefault="007A63BC" w:rsidP="007A63BC"/>
    <w:p w14:paraId="377A4B24" w14:textId="77777777" w:rsidR="007A63BC" w:rsidRDefault="007A63BC" w:rsidP="007A63BC">
      <w:r>
        <w:t xml:space="preserve">public class </w:t>
      </w:r>
      <w:proofErr w:type="spellStart"/>
      <w:r>
        <w:t>AdapterPatternTest</w:t>
      </w:r>
      <w:proofErr w:type="spellEnd"/>
      <w:r>
        <w:t xml:space="preserve"> {</w:t>
      </w:r>
    </w:p>
    <w:p w14:paraId="7303D691" w14:textId="3659ABDD" w:rsidR="007A63BC" w:rsidRDefault="007A63BC" w:rsidP="007A63BC">
      <w:r>
        <w:tab/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54B6F36" w14:textId="77777777" w:rsidR="007A63BC" w:rsidRDefault="007A63BC" w:rsidP="007A63BC">
      <w:r>
        <w:tab/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 = new </w:t>
      </w:r>
      <w:proofErr w:type="spellStart"/>
      <w:proofErr w:type="gramStart"/>
      <w:r>
        <w:t>PayPalAdapter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PayPalGateway</w:t>
      </w:r>
      <w:proofErr w:type="spellEnd"/>
      <w:r>
        <w:t>(</w:t>
      </w:r>
      <w:proofErr w:type="gramEnd"/>
      <w:r>
        <w:t>));</w:t>
      </w:r>
    </w:p>
    <w:p w14:paraId="77A4A97D" w14:textId="5BF20ADF" w:rsidR="007A63BC" w:rsidRDefault="007A63BC" w:rsidP="007A63BC">
      <w:r>
        <w:tab/>
        <w:t xml:space="preserve">        </w:t>
      </w:r>
      <w:proofErr w:type="spellStart"/>
      <w:proofErr w:type="gramStart"/>
      <w:r>
        <w:t>paypal.processPayment</w:t>
      </w:r>
      <w:proofErr w:type="spellEnd"/>
      <w:proofErr w:type="gramEnd"/>
      <w:r>
        <w:t>(1500.00);</w:t>
      </w:r>
    </w:p>
    <w:p w14:paraId="03070917" w14:textId="77777777" w:rsidR="007A63BC" w:rsidRDefault="007A63BC" w:rsidP="007A63BC">
      <w:r>
        <w:tab/>
        <w:t xml:space="preserve">        </w:t>
      </w:r>
      <w:proofErr w:type="spellStart"/>
      <w:r>
        <w:t>PaymentProcessor</w:t>
      </w:r>
      <w:proofErr w:type="spellEnd"/>
      <w:r>
        <w:t xml:space="preserve"> stripe = new </w:t>
      </w:r>
      <w:proofErr w:type="spellStart"/>
      <w:proofErr w:type="gramStart"/>
      <w:r>
        <w:t>StripeAdapter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StripeGateway</w:t>
      </w:r>
      <w:proofErr w:type="spellEnd"/>
      <w:r>
        <w:t>(</w:t>
      </w:r>
      <w:proofErr w:type="gramEnd"/>
      <w:r>
        <w:t>));</w:t>
      </w:r>
    </w:p>
    <w:p w14:paraId="3FF46164" w14:textId="77777777" w:rsidR="007A63BC" w:rsidRDefault="007A63BC" w:rsidP="007A63BC">
      <w:r>
        <w:tab/>
        <w:t xml:space="preserve">        </w:t>
      </w:r>
      <w:proofErr w:type="spellStart"/>
      <w:proofErr w:type="gramStart"/>
      <w:r>
        <w:t>stripe.processPayment</w:t>
      </w:r>
      <w:proofErr w:type="spellEnd"/>
      <w:proofErr w:type="gramEnd"/>
      <w:r>
        <w:t>(2800.50);</w:t>
      </w:r>
    </w:p>
    <w:p w14:paraId="1D490F5A" w14:textId="77777777" w:rsidR="007A63BC" w:rsidRDefault="007A63BC" w:rsidP="007A63BC">
      <w:r>
        <w:tab/>
        <w:t xml:space="preserve">    }</w:t>
      </w:r>
    </w:p>
    <w:p w14:paraId="16DEA7E5" w14:textId="77777777" w:rsidR="007A63BC" w:rsidRDefault="007A63BC" w:rsidP="007A63BC"/>
    <w:p w14:paraId="6FFD7ABC" w14:textId="76DBB881" w:rsidR="007A63BC" w:rsidRPr="007A63BC" w:rsidRDefault="007A63BC" w:rsidP="007A63BC">
      <w:r>
        <w:t>}</w:t>
      </w:r>
    </w:p>
    <w:p w14:paraId="0978DE11" w14:textId="77777777" w:rsidR="00C66983" w:rsidRDefault="007B2938">
      <w:r>
        <w:t>Output Screenshot:</w:t>
      </w:r>
    </w:p>
    <w:p w14:paraId="7CEBE4E6" w14:textId="77777777" w:rsidR="00C66983" w:rsidRDefault="007B2938">
      <w:r>
        <w:rPr>
          <w:noProof/>
        </w:rPr>
        <w:drawing>
          <wp:inline distT="0" distB="0" distL="0" distR="0" wp14:anchorId="4184AD8F" wp14:editId="1A031E2B">
            <wp:extent cx="5029200" cy="13198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Patter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1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4AA3" w14:textId="77261C70" w:rsidR="00C66983" w:rsidRDefault="007A63BC">
      <w:pPr>
        <w:pStyle w:val="Heading2"/>
      </w:pPr>
      <w:r>
        <w:lastRenderedPageBreak/>
        <w:t>5.</w:t>
      </w:r>
      <w:r w:rsidR="007B2938">
        <w:t>Decorator Pattern</w:t>
      </w:r>
    </w:p>
    <w:p w14:paraId="753455F8" w14:textId="77777777" w:rsidR="007A63BC" w:rsidRDefault="007A63BC" w:rsidP="007A63BC"/>
    <w:p w14:paraId="7EB93E91" w14:textId="673420C7" w:rsidR="007A63BC" w:rsidRDefault="007A63BC" w:rsidP="007A63BC">
      <w:r>
        <w:t>Notifier.java</w:t>
      </w:r>
    </w:p>
    <w:p w14:paraId="16E6998F" w14:textId="4064381D" w:rsidR="007A63BC" w:rsidRDefault="007A63BC" w:rsidP="007A63BC">
      <w:r>
        <w:t xml:space="preserve">package </w:t>
      </w:r>
      <w:proofErr w:type="spellStart"/>
      <w:proofErr w:type="gramStart"/>
      <w:r>
        <w:t>com.decorator</w:t>
      </w:r>
      <w:proofErr w:type="gramEnd"/>
      <w:r>
        <w:t>.example</w:t>
      </w:r>
      <w:proofErr w:type="spellEnd"/>
      <w:r>
        <w:t>;</w:t>
      </w:r>
    </w:p>
    <w:p w14:paraId="279DC03E" w14:textId="77777777" w:rsidR="007A63BC" w:rsidRDefault="007A63BC" w:rsidP="007A63BC">
      <w:r>
        <w:t>public interface Notifier {</w:t>
      </w:r>
    </w:p>
    <w:p w14:paraId="0AB27123" w14:textId="6372A657" w:rsidR="007A63BC" w:rsidRDefault="007A63BC" w:rsidP="007A63BC">
      <w:r>
        <w:tab/>
        <w:t xml:space="preserve">void </w:t>
      </w:r>
      <w:proofErr w:type="gramStart"/>
      <w:r>
        <w:t>send(</w:t>
      </w:r>
      <w:proofErr w:type="gramEnd"/>
      <w:r>
        <w:t>String message);</w:t>
      </w:r>
    </w:p>
    <w:p w14:paraId="3411B5BB" w14:textId="7AAAFE4A" w:rsidR="007A63BC" w:rsidRDefault="007A63BC" w:rsidP="007A63BC">
      <w:r>
        <w:t>}</w:t>
      </w:r>
    </w:p>
    <w:p w14:paraId="13C020D0" w14:textId="77777777" w:rsidR="007A63BC" w:rsidRDefault="007A63BC" w:rsidP="007A63BC"/>
    <w:p w14:paraId="363E180E" w14:textId="19E78F56" w:rsidR="007A63BC" w:rsidRDefault="007A63BC" w:rsidP="007A63BC">
      <w:r>
        <w:t>EmailNotifier.java</w:t>
      </w:r>
    </w:p>
    <w:p w14:paraId="7F538CBB" w14:textId="77777777" w:rsidR="007A63BC" w:rsidRDefault="007A63BC" w:rsidP="007A63BC">
      <w:r>
        <w:t xml:space="preserve">package </w:t>
      </w:r>
      <w:proofErr w:type="spellStart"/>
      <w:proofErr w:type="gramStart"/>
      <w:r>
        <w:t>com.decorator</w:t>
      </w:r>
      <w:proofErr w:type="gramEnd"/>
      <w:r>
        <w:t>.example</w:t>
      </w:r>
      <w:proofErr w:type="spellEnd"/>
      <w:r>
        <w:t>;</w:t>
      </w:r>
    </w:p>
    <w:p w14:paraId="434ADC5E" w14:textId="77777777" w:rsidR="007A63BC" w:rsidRDefault="007A63BC" w:rsidP="007A63BC"/>
    <w:p w14:paraId="3088D784" w14:textId="47446635" w:rsidR="007A63BC" w:rsidRDefault="007A63BC" w:rsidP="007A63BC">
      <w:r>
        <w:t xml:space="preserve">public class </w:t>
      </w:r>
      <w:proofErr w:type="spellStart"/>
      <w:r>
        <w:t>EmailNotifier</w:t>
      </w:r>
      <w:proofErr w:type="spellEnd"/>
      <w:r>
        <w:t xml:space="preserve"> implements Notifier {</w:t>
      </w:r>
    </w:p>
    <w:p w14:paraId="0CC0B275" w14:textId="77777777" w:rsidR="007A63BC" w:rsidRDefault="007A63BC" w:rsidP="007A63BC">
      <w:r>
        <w:tab/>
        <w:t>@Override</w:t>
      </w:r>
    </w:p>
    <w:p w14:paraId="578ADB44" w14:textId="77777777" w:rsidR="007A63BC" w:rsidRDefault="007A63BC" w:rsidP="007A63BC">
      <w:r>
        <w:tab/>
        <w:t xml:space="preserve">public void </w:t>
      </w:r>
      <w:proofErr w:type="gramStart"/>
      <w:r>
        <w:t>send(</w:t>
      </w:r>
      <w:proofErr w:type="gramEnd"/>
      <w:r>
        <w:t>String message) {</w:t>
      </w:r>
    </w:p>
    <w:p w14:paraId="050A925A" w14:textId="77777777" w:rsidR="007A63BC" w:rsidRDefault="007A63BC" w:rsidP="007A63BC">
      <w:r>
        <w:tab/>
      </w:r>
      <w:r>
        <w:tab/>
        <w:t>// TODO Auto-generated method stub</w:t>
      </w:r>
    </w:p>
    <w:p w14:paraId="09D00483" w14:textId="18320354" w:rsidR="007A63BC" w:rsidRDefault="007A63BC" w:rsidP="007A63BC">
      <w:r>
        <w:tab/>
      </w:r>
      <w:r>
        <w:tab/>
      </w:r>
      <w:proofErr w:type="spellStart"/>
      <w:r>
        <w:t>System.out.println</w:t>
      </w:r>
      <w:proofErr w:type="spellEnd"/>
      <w:r>
        <w:t>("Sending Email:" + message);</w:t>
      </w:r>
    </w:p>
    <w:p w14:paraId="0451DE43" w14:textId="2611E95B" w:rsidR="007A63BC" w:rsidRDefault="007A63BC" w:rsidP="007A63BC">
      <w:r>
        <w:tab/>
        <w:t>}</w:t>
      </w:r>
    </w:p>
    <w:p w14:paraId="518959A6" w14:textId="53C853D1" w:rsidR="007A63BC" w:rsidRDefault="007A63BC" w:rsidP="007A63BC">
      <w:r>
        <w:t>}</w:t>
      </w:r>
    </w:p>
    <w:p w14:paraId="60993511" w14:textId="77777777" w:rsidR="007A63BC" w:rsidRDefault="007A63BC" w:rsidP="007A63BC"/>
    <w:p w14:paraId="3C4E46EC" w14:textId="770DE5A2" w:rsidR="007A63BC" w:rsidRDefault="007A63BC" w:rsidP="007A63BC">
      <w:r>
        <w:t>NotifierDecorator.java</w:t>
      </w:r>
    </w:p>
    <w:p w14:paraId="47B13EEB" w14:textId="77777777" w:rsidR="007A63BC" w:rsidRDefault="007A63BC" w:rsidP="007A63BC">
      <w:r>
        <w:t xml:space="preserve">package </w:t>
      </w:r>
      <w:proofErr w:type="spellStart"/>
      <w:proofErr w:type="gramStart"/>
      <w:r>
        <w:t>com.decorator</w:t>
      </w:r>
      <w:proofErr w:type="gramEnd"/>
      <w:r>
        <w:t>.example</w:t>
      </w:r>
      <w:proofErr w:type="spellEnd"/>
      <w:r>
        <w:t>;</w:t>
      </w:r>
    </w:p>
    <w:p w14:paraId="75C7951C" w14:textId="77777777" w:rsidR="007A63BC" w:rsidRDefault="007A63BC" w:rsidP="007A63BC"/>
    <w:p w14:paraId="04B047EA" w14:textId="77777777" w:rsidR="007A63BC" w:rsidRDefault="007A63BC" w:rsidP="007A63BC">
      <w:r>
        <w:t xml:space="preserve">public abstract class </w:t>
      </w:r>
      <w:proofErr w:type="spellStart"/>
      <w:r>
        <w:t>NotifierDecorator</w:t>
      </w:r>
      <w:proofErr w:type="spellEnd"/>
      <w:r>
        <w:t xml:space="preserve"> implements Notifier {</w:t>
      </w:r>
    </w:p>
    <w:p w14:paraId="79C38F7B" w14:textId="77777777" w:rsidR="007A63BC" w:rsidRDefault="007A63BC" w:rsidP="007A63BC">
      <w:r>
        <w:tab/>
        <w:t xml:space="preserve">protected Notifier </w:t>
      </w:r>
      <w:proofErr w:type="spellStart"/>
      <w:r>
        <w:t>wrappedNotifier</w:t>
      </w:r>
      <w:proofErr w:type="spellEnd"/>
      <w:r>
        <w:t>;</w:t>
      </w:r>
    </w:p>
    <w:p w14:paraId="5E6459B8" w14:textId="77777777" w:rsidR="007A63BC" w:rsidRDefault="007A63BC" w:rsidP="007A63BC">
      <w:r>
        <w:tab/>
      </w:r>
    </w:p>
    <w:p w14:paraId="4AD2C162" w14:textId="77777777" w:rsidR="007A63BC" w:rsidRDefault="007A63BC" w:rsidP="007A63BC">
      <w:r>
        <w:tab/>
        <w:t xml:space="preserve">public </w:t>
      </w:r>
      <w:proofErr w:type="spellStart"/>
      <w:proofErr w:type="gramStart"/>
      <w:r>
        <w:t>NotifierDecorator</w:t>
      </w:r>
      <w:proofErr w:type="spellEnd"/>
      <w:r>
        <w:t>(</w:t>
      </w:r>
      <w:proofErr w:type="gramEnd"/>
      <w:r>
        <w:t>Notifier notifier) {</w:t>
      </w:r>
    </w:p>
    <w:p w14:paraId="1251A8C4" w14:textId="77777777" w:rsidR="007A63BC" w:rsidRDefault="007A63BC" w:rsidP="007A63BC">
      <w:r>
        <w:lastRenderedPageBreak/>
        <w:tab/>
      </w:r>
      <w:r>
        <w:tab/>
      </w:r>
      <w:proofErr w:type="spellStart"/>
      <w:proofErr w:type="gramStart"/>
      <w:r>
        <w:t>this.wrappedNotifier</w:t>
      </w:r>
      <w:proofErr w:type="spellEnd"/>
      <w:proofErr w:type="gramEnd"/>
      <w:r>
        <w:t xml:space="preserve"> = notifier;</w:t>
      </w:r>
    </w:p>
    <w:p w14:paraId="61C42AB6" w14:textId="77777777" w:rsidR="007A63BC" w:rsidRDefault="007A63BC" w:rsidP="007A63BC">
      <w:r>
        <w:tab/>
        <w:t>}</w:t>
      </w:r>
    </w:p>
    <w:p w14:paraId="3DA77B35" w14:textId="77777777" w:rsidR="007A63BC" w:rsidRDefault="007A63BC" w:rsidP="007A63BC">
      <w:r>
        <w:tab/>
        <w:t>@Override</w:t>
      </w:r>
    </w:p>
    <w:p w14:paraId="5D2E7A17" w14:textId="77777777" w:rsidR="007A63BC" w:rsidRDefault="007A63BC" w:rsidP="007A63BC">
      <w:r>
        <w:tab/>
        <w:t xml:space="preserve">public void </w:t>
      </w:r>
      <w:proofErr w:type="gramStart"/>
      <w:r>
        <w:t>send(</w:t>
      </w:r>
      <w:proofErr w:type="gramEnd"/>
      <w:r>
        <w:t>String message) {</w:t>
      </w:r>
    </w:p>
    <w:p w14:paraId="5B0EBC64" w14:textId="77777777" w:rsidR="007A63BC" w:rsidRDefault="007A63BC" w:rsidP="007A63BC">
      <w:r>
        <w:tab/>
      </w:r>
      <w:r>
        <w:tab/>
        <w:t>// TODO Auto-generated method stub</w:t>
      </w:r>
    </w:p>
    <w:p w14:paraId="39405E12" w14:textId="762EA14C" w:rsidR="007A63BC" w:rsidRDefault="007A63BC" w:rsidP="007A63BC">
      <w:r>
        <w:tab/>
      </w:r>
      <w:r>
        <w:tab/>
      </w:r>
      <w:proofErr w:type="spellStart"/>
      <w:r>
        <w:t>wrappedNotifier.send</w:t>
      </w:r>
      <w:proofErr w:type="spellEnd"/>
      <w:r>
        <w:t>(message);</w:t>
      </w:r>
    </w:p>
    <w:p w14:paraId="575C9D39" w14:textId="3A73591E" w:rsidR="007A63BC" w:rsidRDefault="007A63BC" w:rsidP="007A63BC">
      <w:r>
        <w:tab/>
        <w:t>}</w:t>
      </w:r>
    </w:p>
    <w:p w14:paraId="15E710CE" w14:textId="170874BE" w:rsidR="007A63BC" w:rsidRDefault="007A63BC" w:rsidP="007A63BC">
      <w:r>
        <w:t>}</w:t>
      </w:r>
    </w:p>
    <w:p w14:paraId="6619D56B" w14:textId="77777777" w:rsidR="007A63BC" w:rsidRDefault="007A63BC" w:rsidP="007A63BC"/>
    <w:p w14:paraId="662E699D" w14:textId="7BF6EECB" w:rsidR="007A63BC" w:rsidRDefault="007A63BC" w:rsidP="007A63BC">
      <w:r>
        <w:t>SMSNotifierDecorator.java</w:t>
      </w:r>
    </w:p>
    <w:p w14:paraId="0AB15D6E" w14:textId="77777777" w:rsidR="007A63BC" w:rsidRDefault="007A63BC" w:rsidP="007A63BC">
      <w:r>
        <w:t xml:space="preserve">package </w:t>
      </w:r>
      <w:proofErr w:type="spellStart"/>
      <w:proofErr w:type="gramStart"/>
      <w:r>
        <w:t>com.decorator</w:t>
      </w:r>
      <w:proofErr w:type="gramEnd"/>
      <w:r>
        <w:t>.example</w:t>
      </w:r>
      <w:proofErr w:type="spellEnd"/>
      <w:r>
        <w:t>;</w:t>
      </w:r>
    </w:p>
    <w:p w14:paraId="515A0E17" w14:textId="77777777" w:rsidR="007A63BC" w:rsidRDefault="007A63BC" w:rsidP="007A63BC"/>
    <w:p w14:paraId="06DB6CFD" w14:textId="77777777" w:rsidR="007A63BC" w:rsidRDefault="007A63BC" w:rsidP="007A63BC">
      <w:r>
        <w:t xml:space="preserve">public class </w:t>
      </w:r>
      <w:proofErr w:type="spellStart"/>
      <w:r>
        <w:t>SMSNotifierDecorator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2AF0D737" w14:textId="77777777" w:rsidR="007A63BC" w:rsidRDefault="007A63BC" w:rsidP="007A63BC">
      <w:r>
        <w:tab/>
      </w:r>
    </w:p>
    <w:p w14:paraId="747D2062" w14:textId="77777777" w:rsidR="007A63BC" w:rsidRDefault="007A63BC" w:rsidP="007A63BC">
      <w:r>
        <w:tab/>
        <w:t xml:space="preserve">public </w:t>
      </w:r>
      <w:proofErr w:type="spellStart"/>
      <w:proofErr w:type="gramStart"/>
      <w:r>
        <w:t>SMSNotifierDecorator</w:t>
      </w:r>
      <w:proofErr w:type="spellEnd"/>
      <w:r>
        <w:t>(</w:t>
      </w:r>
      <w:proofErr w:type="gramEnd"/>
      <w:r>
        <w:t>Notifier notifier) {</w:t>
      </w:r>
    </w:p>
    <w:p w14:paraId="7F5053C6" w14:textId="77777777" w:rsidR="007A63BC" w:rsidRDefault="007A63BC" w:rsidP="007A63BC">
      <w:r>
        <w:tab/>
      </w:r>
      <w:r>
        <w:tab/>
        <w:t>super(notifier);</w:t>
      </w:r>
    </w:p>
    <w:p w14:paraId="47AABCA7" w14:textId="77777777" w:rsidR="007A63BC" w:rsidRDefault="007A63BC" w:rsidP="007A63BC">
      <w:r>
        <w:tab/>
        <w:t>}</w:t>
      </w:r>
    </w:p>
    <w:p w14:paraId="7C1437E5" w14:textId="77777777" w:rsidR="007A63BC" w:rsidRDefault="007A63BC" w:rsidP="007A63BC">
      <w:r>
        <w:tab/>
        <w:t>@Override</w:t>
      </w:r>
    </w:p>
    <w:p w14:paraId="2EB1353E" w14:textId="77777777" w:rsidR="007A63BC" w:rsidRDefault="007A63BC" w:rsidP="007A63BC">
      <w:r>
        <w:tab/>
        <w:t xml:space="preserve">public void </w:t>
      </w:r>
      <w:proofErr w:type="gramStart"/>
      <w:r>
        <w:t>send(</w:t>
      </w:r>
      <w:proofErr w:type="gramEnd"/>
      <w:r>
        <w:t>String message) {</w:t>
      </w:r>
    </w:p>
    <w:p w14:paraId="5F545879" w14:textId="77777777" w:rsidR="007A63BC" w:rsidRDefault="007A63BC" w:rsidP="007A63BC">
      <w:r>
        <w:tab/>
      </w:r>
      <w:r>
        <w:tab/>
      </w:r>
      <w:proofErr w:type="spellStart"/>
      <w:proofErr w:type="gramStart"/>
      <w:r>
        <w:t>super.send</w:t>
      </w:r>
      <w:proofErr w:type="spellEnd"/>
      <w:proofErr w:type="gramEnd"/>
      <w:r>
        <w:t>(message);</w:t>
      </w:r>
    </w:p>
    <w:p w14:paraId="41D308B4" w14:textId="77777777" w:rsidR="007A63BC" w:rsidRDefault="007A63BC" w:rsidP="007A63BC">
      <w:r>
        <w:tab/>
      </w:r>
      <w:r>
        <w:tab/>
      </w:r>
      <w:proofErr w:type="spellStart"/>
      <w:r>
        <w:t>sendSMS</w:t>
      </w:r>
      <w:proofErr w:type="spellEnd"/>
      <w:r>
        <w:t>(message);</w:t>
      </w:r>
    </w:p>
    <w:p w14:paraId="5264FB8A" w14:textId="6E4AC597" w:rsidR="007A63BC" w:rsidRDefault="007A63BC" w:rsidP="007A63BC">
      <w:r>
        <w:tab/>
        <w:t>}</w:t>
      </w:r>
    </w:p>
    <w:p w14:paraId="0712C729" w14:textId="77777777" w:rsidR="007A63BC" w:rsidRDefault="007A63BC" w:rsidP="007A63BC">
      <w:r>
        <w:tab/>
        <w:t xml:space="preserve">private void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String message) {</w:t>
      </w:r>
    </w:p>
    <w:p w14:paraId="766F2431" w14:textId="77777777" w:rsidR="007A63BC" w:rsidRDefault="007A63BC" w:rsidP="007A63BC">
      <w:r>
        <w:tab/>
      </w:r>
      <w:r>
        <w:tab/>
      </w:r>
      <w:proofErr w:type="spellStart"/>
      <w:r>
        <w:t>System.out.println</w:t>
      </w:r>
      <w:proofErr w:type="spellEnd"/>
      <w:r>
        <w:t>("Sending SMS: " + message);</w:t>
      </w:r>
    </w:p>
    <w:p w14:paraId="20CC63C3" w14:textId="77777777" w:rsidR="007A63BC" w:rsidRDefault="007A63BC" w:rsidP="007A63BC">
      <w:r>
        <w:tab/>
        <w:t>}</w:t>
      </w:r>
    </w:p>
    <w:p w14:paraId="1EAF8D34" w14:textId="5C1C0256" w:rsidR="007A63BC" w:rsidRDefault="007A63BC" w:rsidP="007A63BC">
      <w:r>
        <w:t>}</w:t>
      </w:r>
    </w:p>
    <w:p w14:paraId="42DB1335" w14:textId="0C77BA1B" w:rsidR="007A63BC" w:rsidRDefault="007A63BC" w:rsidP="007A63BC">
      <w:r>
        <w:lastRenderedPageBreak/>
        <w:t>SlackNotifierDecorator.java</w:t>
      </w:r>
    </w:p>
    <w:p w14:paraId="681FD5AF" w14:textId="77777777" w:rsidR="007A63BC" w:rsidRDefault="007A63BC" w:rsidP="007A63BC">
      <w:r>
        <w:t xml:space="preserve">package </w:t>
      </w:r>
      <w:proofErr w:type="spellStart"/>
      <w:proofErr w:type="gramStart"/>
      <w:r>
        <w:t>com.decorator</w:t>
      </w:r>
      <w:proofErr w:type="gramEnd"/>
      <w:r>
        <w:t>.example</w:t>
      </w:r>
      <w:proofErr w:type="spellEnd"/>
      <w:r>
        <w:t>;</w:t>
      </w:r>
    </w:p>
    <w:p w14:paraId="28558187" w14:textId="77777777" w:rsidR="007A63BC" w:rsidRDefault="007A63BC" w:rsidP="007A63BC"/>
    <w:p w14:paraId="7356E18B" w14:textId="77777777" w:rsidR="007A63BC" w:rsidRDefault="007A63BC" w:rsidP="007A63BC">
      <w:r>
        <w:t xml:space="preserve">public class </w:t>
      </w:r>
      <w:proofErr w:type="spellStart"/>
      <w:r>
        <w:t>SlackNotifierDecorator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671798F7" w14:textId="77777777" w:rsidR="007A63BC" w:rsidRDefault="007A63BC" w:rsidP="007A63BC">
      <w:r>
        <w:tab/>
        <w:t xml:space="preserve">public </w:t>
      </w:r>
      <w:proofErr w:type="spellStart"/>
      <w:proofErr w:type="gramStart"/>
      <w:r>
        <w:t>SlackNotifierDecorator</w:t>
      </w:r>
      <w:proofErr w:type="spellEnd"/>
      <w:r>
        <w:t>(</w:t>
      </w:r>
      <w:proofErr w:type="gramEnd"/>
      <w:r>
        <w:t>Notifier notifier) {</w:t>
      </w:r>
    </w:p>
    <w:p w14:paraId="0F542528" w14:textId="77777777" w:rsidR="007A63BC" w:rsidRDefault="007A63BC" w:rsidP="007A63BC">
      <w:r>
        <w:tab/>
      </w:r>
      <w:r>
        <w:tab/>
        <w:t>super(notifier);</w:t>
      </w:r>
    </w:p>
    <w:p w14:paraId="2A2238D0" w14:textId="77777777" w:rsidR="007A63BC" w:rsidRDefault="007A63BC" w:rsidP="007A63BC">
      <w:r>
        <w:tab/>
        <w:t>}</w:t>
      </w:r>
    </w:p>
    <w:p w14:paraId="7DEA4FC3" w14:textId="77777777" w:rsidR="007A63BC" w:rsidRDefault="007A63BC" w:rsidP="007A63BC">
      <w:r>
        <w:tab/>
      </w:r>
    </w:p>
    <w:p w14:paraId="2102E1A1" w14:textId="77777777" w:rsidR="007A63BC" w:rsidRDefault="007A63BC" w:rsidP="007A63BC">
      <w:r>
        <w:tab/>
        <w:t>@Override</w:t>
      </w:r>
    </w:p>
    <w:p w14:paraId="0696A5A6" w14:textId="77777777" w:rsidR="007A63BC" w:rsidRDefault="007A63BC" w:rsidP="007A63BC">
      <w:r>
        <w:tab/>
        <w:t xml:space="preserve">public void </w:t>
      </w:r>
      <w:proofErr w:type="gramStart"/>
      <w:r>
        <w:t>send(</w:t>
      </w:r>
      <w:proofErr w:type="gramEnd"/>
      <w:r>
        <w:t>String message) {</w:t>
      </w:r>
    </w:p>
    <w:p w14:paraId="5C5D81B5" w14:textId="77777777" w:rsidR="007A63BC" w:rsidRDefault="007A63BC" w:rsidP="007A63BC">
      <w:r>
        <w:tab/>
      </w:r>
      <w:r>
        <w:tab/>
      </w:r>
      <w:proofErr w:type="spellStart"/>
      <w:proofErr w:type="gramStart"/>
      <w:r>
        <w:t>super.send</w:t>
      </w:r>
      <w:proofErr w:type="spellEnd"/>
      <w:proofErr w:type="gramEnd"/>
      <w:r>
        <w:t>(message);</w:t>
      </w:r>
    </w:p>
    <w:p w14:paraId="0A45E3A2" w14:textId="77777777" w:rsidR="007A63BC" w:rsidRDefault="007A63BC" w:rsidP="007A63BC">
      <w:r>
        <w:tab/>
      </w:r>
      <w:r>
        <w:tab/>
      </w:r>
      <w:proofErr w:type="spellStart"/>
      <w:r>
        <w:t>sendSlack</w:t>
      </w:r>
      <w:proofErr w:type="spellEnd"/>
      <w:r>
        <w:t>(message);</w:t>
      </w:r>
    </w:p>
    <w:p w14:paraId="363A8064" w14:textId="77777777" w:rsidR="007A63BC" w:rsidRDefault="007A63BC" w:rsidP="007A63BC">
      <w:r>
        <w:tab/>
        <w:t>}</w:t>
      </w:r>
    </w:p>
    <w:p w14:paraId="7D5C3B31" w14:textId="77777777" w:rsidR="007A63BC" w:rsidRDefault="007A63BC" w:rsidP="007A63BC">
      <w:r>
        <w:tab/>
      </w:r>
    </w:p>
    <w:p w14:paraId="5657AFD9" w14:textId="77777777" w:rsidR="007A63BC" w:rsidRDefault="007A63BC" w:rsidP="007A63BC">
      <w:r>
        <w:tab/>
        <w:t xml:space="preserve">private void </w:t>
      </w:r>
      <w:proofErr w:type="spellStart"/>
      <w:proofErr w:type="gramStart"/>
      <w:r>
        <w:t>sendSlack</w:t>
      </w:r>
      <w:proofErr w:type="spellEnd"/>
      <w:r>
        <w:t>(</w:t>
      </w:r>
      <w:proofErr w:type="gramEnd"/>
      <w:r>
        <w:t>String message) {</w:t>
      </w:r>
    </w:p>
    <w:p w14:paraId="7D020B25" w14:textId="77777777" w:rsidR="007A63BC" w:rsidRDefault="007A63BC" w:rsidP="007A63BC">
      <w:r>
        <w:tab/>
      </w:r>
      <w:r>
        <w:tab/>
      </w:r>
      <w:proofErr w:type="spellStart"/>
      <w:r>
        <w:t>System.out.println</w:t>
      </w:r>
      <w:proofErr w:type="spellEnd"/>
      <w:r>
        <w:t>("Sending Slack Message: " + message);</w:t>
      </w:r>
    </w:p>
    <w:p w14:paraId="5272792F" w14:textId="77777777" w:rsidR="007A63BC" w:rsidRDefault="007A63BC" w:rsidP="007A63BC">
      <w:r>
        <w:tab/>
        <w:t>}</w:t>
      </w:r>
    </w:p>
    <w:p w14:paraId="63C2ADB2" w14:textId="0C9FEBE6" w:rsidR="007A63BC" w:rsidRDefault="007A63BC" w:rsidP="007A63BC">
      <w:r>
        <w:t>}</w:t>
      </w:r>
    </w:p>
    <w:p w14:paraId="4CD1AD5C" w14:textId="77777777" w:rsidR="007A63BC" w:rsidRDefault="007A63BC" w:rsidP="007A63BC"/>
    <w:p w14:paraId="188F252B" w14:textId="433C38F2" w:rsidR="007A63BC" w:rsidRDefault="007A63BC" w:rsidP="007A63BC">
      <w:r>
        <w:t>DecoratorPatternTest.java</w:t>
      </w:r>
    </w:p>
    <w:p w14:paraId="5404A9B7" w14:textId="77777777" w:rsidR="007A63BC" w:rsidRDefault="007A63BC" w:rsidP="007A63BC">
      <w:r>
        <w:t xml:space="preserve">package </w:t>
      </w:r>
      <w:proofErr w:type="spellStart"/>
      <w:proofErr w:type="gramStart"/>
      <w:r>
        <w:t>com.decorator</w:t>
      </w:r>
      <w:proofErr w:type="gramEnd"/>
      <w:r>
        <w:t>.example</w:t>
      </w:r>
      <w:proofErr w:type="spellEnd"/>
      <w:r>
        <w:t>;</w:t>
      </w:r>
    </w:p>
    <w:p w14:paraId="51EFB2D0" w14:textId="77777777" w:rsidR="007A63BC" w:rsidRDefault="007A63BC" w:rsidP="007A63BC"/>
    <w:p w14:paraId="73ABAD87" w14:textId="77777777" w:rsidR="007A63BC" w:rsidRDefault="007A63BC" w:rsidP="007A63BC">
      <w:r>
        <w:t xml:space="preserve">public class </w:t>
      </w:r>
      <w:proofErr w:type="spellStart"/>
      <w:r>
        <w:t>DecoratorPatternTest</w:t>
      </w:r>
      <w:proofErr w:type="spellEnd"/>
      <w:r>
        <w:t xml:space="preserve"> {</w:t>
      </w:r>
    </w:p>
    <w:p w14:paraId="1C2CF753" w14:textId="77777777" w:rsidR="007A63BC" w:rsidRDefault="007A63BC" w:rsidP="007A63B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0418F88F" w14:textId="77777777" w:rsidR="007A63BC" w:rsidRDefault="007A63BC" w:rsidP="007A63BC">
      <w:r>
        <w:tab/>
      </w:r>
      <w:r>
        <w:tab/>
        <w:t xml:space="preserve">Notifier </w:t>
      </w:r>
      <w:proofErr w:type="spellStart"/>
      <w:r>
        <w:t>notifier</w:t>
      </w:r>
      <w:proofErr w:type="spellEnd"/>
      <w:r>
        <w:t xml:space="preserve"> =new </w:t>
      </w:r>
      <w:proofErr w:type="spellStart"/>
      <w:proofErr w:type="gramStart"/>
      <w:r>
        <w:t>EmailNotifier</w:t>
      </w:r>
      <w:proofErr w:type="spellEnd"/>
      <w:r>
        <w:t>(</w:t>
      </w:r>
      <w:proofErr w:type="gramEnd"/>
      <w:r>
        <w:t>);</w:t>
      </w:r>
    </w:p>
    <w:p w14:paraId="4D042B6A" w14:textId="77777777" w:rsidR="007A63BC" w:rsidRDefault="007A63BC" w:rsidP="007A63BC">
      <w:r>
        <w:tab/>
      </w:r>
      <w:r>
        <w:tab/>
      </w:r>
    </w:p>
    <w:p w14:paraId="34025474" w14:textId="77777777" w:rsidR="007A63BC" w:rsidRDefault="007A63BC" w:rsidP="007A63BC">
      <w:r>
        <w:lastRenderedPageBreak/>
        <w:tab/>
      </w:r>
      <w:r>
        <w:tab/>
        <w:t xml:space="preserve">notifier=new </w:t>
      </w:r>
      <w:proofErr w:type="spellStart"/>
      <w:r>
        <w:t>SMSNotifierDecorator</w:t>
      </w:r>
      <w:proofErr w:type="spellEnd"/>
      <w:r>
        <w:t>(notifier);</w:t>
      </w:r>
    </w:p>
    <w:p w14:paraId="2C37ECD0" w14:textId="7C1A83C1" w:rsidR="007A63BC" w:rsidRDefault="007A63BC" w:rsidP="007A63BC">
      <w:r>
        <w:tab/>
      </w:r>
      <w:r>
        <w:tab/>
        <w:t xml:space="preserve">notifier=new </w:t>
      </w:r>
      <w:proofErr w:type="spellStart"/>
      <w:r>
        <w:t>SlackNotifierDecorator</w:t>
      </w:r>
      <w:proofErr w:type="spellEnd"/>
      <w:r>
        <w:t>(notifier);</w:t>
      </w:r>
    </w:p>
    <w:p w14:paraId="7884B9AE" w14:textId="77777777" w:rsidR="007A63BC" w:rsidRDefault="007A63BC" w:rsidP="007A63BC">
      <w:r>
        <w:tab/>
      </w:r>
      <w:r>
        <w:tab/>
      </w:r>
      <w:proofErr w:type="spellStart"/>
      <w:proofErr w:type="gramStart"/>
      <w:r>
        <w:t>notifier.send</w:t>
      </w:r>
      <w:proofErr w:type="spellEnd"/>
      <w:proofErr w:type="gramEnd"/>
      <w:r>
        <w:t>("Your order has been shipped");</w:t>
      </w:r>
    </w:p>
    <w:p w14:paraId="695DD714" w14:textId="3A7667AC" w:rsidR="007A63BC" w:rsidRDefault="007A63BC" w:rsidP="007A63BC">
      <w:r>
        <w:tab/>
        <w:t>}</w:t>
      </w:r>
    </w:p>
    <w:p w14:paraId="4DDB1FB1" w14:textId="50111599" w:rsidR="007A63BC" w:rsidRPr="007A63BC" w:rsidRDefault="007A63BC" w:rsidP="007A63BC">
      <w:r>
        <w:t>}</w:t>
      </w:r>
    </w:p>
    <w:p w14:paraId="5F710516" w14:textId="77777777" w:rsidR="00C66983" w:rsidRDefault="007B2938">
      <w:r>
        <w:t>Output Screenshot:</w:t>
      </w:r>
    </w:p>
    <w:p w14:paraId="0DDD0DD7" w14:textId="77777777" w:rsidR="00C66983" w:rsidRDefault="007B2938">
      <w:r>
        <w:rPr>
          <w:noProof/>
        </w:rPr>
        <w:drawing>
          <wp:inline distT="0" distB="0" distL="0" distR="0" wp14:anchorId="04A91B96" wp14:editId="6693F34D">
            <wp:extent cx="5029200" cy="13592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ratorPatter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5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9ECF" w14:textId="7159BDF6" w:rsidR="00C66983" w:rsidRDefault="007A63BC">
      <w:pPr>
        <w:pStyle w:val="Heading2"/>
      </w:pPr>
      <w:r>
        <w:t>6.</w:t>
      </w:r>
      <w:r w:rsidR="007B2938">
        <w:t>Command Pattern</w:t>
      </w:r>
    </w:p>
    <w:p w14:paraId="2670FC56" w14:textId="77777777" w:rsidR="007A63BC" w:rsidRDefault="007A63BC" w:rsidP="007A63BC"/>
    <w:p w14:paraId="5FE0B754" w14:textId="22A17F63" w:rsidR="007A63BC" w:rsidRDefault="007A63BC" w:rsidP="007A63BC">
      <w:r>
        <w:t>Light.java</w:t>
      </w:r>
    </w:p>
    <w:p w14:paraId="3DF9F843" w14:textId="77777777" w:rsidR="007A63BC" w:rsidRDefault="007A63BC" w:rsidP="007A63BC">
      <w:r>
        <w:t xml:space="preserve">package </w:t>
      </w:r>
      <w:proofErr w:type="spellStart"/>
      <w:proofErr w:type="gramStart"/>
      <w:r>
        <w:t>com.command</w:t>
      </w:r>
      <w:proofErr w:type="gramEnd"/>
      <w:r>
        <w:t>.example</w:t>
      </w:r>
      <w:proofErr w:type="spellEnd"/>
      <w:r>
        <w:t>;</w:t>
      </w:r>
    </w:p>
    <w:p w14:paraId="39B60ACA" w14:textId="77777777" w:rsidR="007A63BC" w:rsidRDefault="007A63BC" w:rsidP="007A63BC"/>
    <w:p w14:paraId="17C8C92B" w14:textId="77777777" w:rsidR="007A63BC" w:rsidRDefault="007A63BC" w:rsidP="007A63BC">
      <w:r>
        <w:t>public class Light {</w:t>
      </w:r>
    </w:p>
    <w:p w14:paraId="0CDA2BAC" w14:textId="77777777" w:rsidR="007A63BC" w:rsidRDefault="007A63BC" w:rsidP="007A63BC">
      <w:r>
        <w:tab/>
        <w:t xml:space="preserve">public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</w:t>
      </w:r>
    </w:p>
    <w:p w14:paraId="28CA300A" w14:textId="77777777" w:rsidR="007A63BC" w:rsidRDefault="007A63BC" w:rsidP="007A63BC">
      <w:r>
        <w:tab/>
      </w:r>
      <w:r>
        <w:tab/>
      </w:r>
      <w:proofErr w:type="spellStart"/>
      <w:r>
        <w:t>System.out.println</w:t>
      </w:r>
      <w:proofErr w:type="spellEnd"/>
      <w:r>
        <w:t>("Light is ON");</w:t>
      </w:r>
    </w:p>
    <w:p w14:paraId="6FA1BF34" w14:textId="77777777" w:rsidR="007A63BC" w:rsidRDefault="007A63BC" w:rsidP="007A63BC">
      <w:r>
        <w:tab/>
        <w:t>}</w:t>
      </w:r>
    </w:p>
    <w:p w14:paraId="2B312A59" w14:textId="77777777" w:rsidR="007A63BC" w:rsidRDefault="007A63BC" w:rsidP="007A63BC">
      <w:r>
        <w:tab/>
      </w:r>
    </w:p>
    <w:p w14:paraId="183266EF" w14:textId="77777777" w:rsidR="007A63BC" w:rsidRDefault="007A63BC" w:rsidP="007A63BC">
      <w:r>
        <w:tab/>
        <w:t xml:space="preserve">public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{</w:t>
      </w:r>
    </w:p>
    <w:p w14:paraId="60A3A70E" w14:textId="77777777" w:rsidR="007A63BC" w:rsidRDefault="007A63BC" w:rsidP="007A63BC">
      <w:r>
        <w:tab/>
      </w:r>
      <w:r>
        <w:tab/>
      </w:r>
      <w:proofErr w:type="spellStart"/>
      <w:r>
        <w:t>System.out.println</w:t>
      </w:r>
      <w:proofErr w:type="spellEnd"/>
      <w:r>
        <w:t>("Light is Off");</w:t>
      </w:r>
    </w:p>
    <w:p w14:paraId="014CA1D3" w14:textId="77777777" w:rsidR="007A63BC" w:rsidRDefault="007A63BC" w:rsidP="007A63BC">
      <w:r>
        <w:tab/>
        <w:t>}</w:t>
      </w:r>
    </w:p>
    <w:p w14:paraId="73E8D80B" w14:textId="77777777" w:rsidR="007A63BC" w:rsidRDefault="007A63BC" w:rsidP="007A63BC"/>
    <w:p w14:paraId="3B346C7C" w14:textId="46B50745" w:rsidR="007A63BC" w:rsidRDefault="007A63BC" w:rsidP="007A63BC">
      <w:r>
        <w:t>}</w:t>
      </w:r>
    </w:p>
    <w:p w14:paraId="49F4E354" w14:textId="77777777" w:rsidR="007A63BC" w:rsidRDefault="007A63BC" w:rsidP="007A63BC"/>
    <w:p w14:paraId="742B9BD9" w14:textId="68F3117D" w:rsidR="007A63BC" w:rsidRDefault="007A63BC" w:rsidP="007A63BC">
      <w:r>
        <w:lastRenderedPageBreak/>
        <w:t>Command.java</w:t>
      </w:r>
    </w:p>
    <w:p w14:paraId="467DF2B8" w14:textId="33EA8C94" w:rsidR="007A63BC" w:rsidRDefault="007A63BC" w:rsidP="007A63BC">
      <w:r>
        <w:t xml:space="preserve">package </w:t>
      </w:r>
      <w:proofErr w:type="spellStart"/>
      <w:proofErr w:type="gramStart"/>
      <w:r>
        <w:t>com.command</w:t>
      </w:r>
      <w:proofErr w:type="gramEnd"/>
      <w:r>
        <w:t>.example</w:t>
      </w:r>
      <w:proofErr w:type="spellEnd"/>
      <w:r>
        <w:t>;</w:t>
      </w:r>
    </w:p>
    <w:p w14:paraId="68D54513" w14:textId="77777777" w:rsidR="007A63BC" w:rsidRDefault="007A63BC" w:rsidP="007A63BC">
      <w:r>
        <w:t>public interface Command {</w:t>
      </w:r>
    </w:p>
    <w:p w14:paraId="03429AF9" w14:textId="48710C1D" w:rsidR="007A63BC" w:rsidRDefault="007A63BC" w:rsidP="007A63BC">
      <w:r>
        <w:tab/>
        <w:t xml:space="preserve">void </w:t>
      </w:r>
      <w:proofErr w:type="gramStart"/>
      <w:r>
        <w:t>execute(</w:t>
      </w:r>
      <w:proofErr w:type="gramEnd"/>
      <w:r>
        <w:t>);</w:t>
      </w:r>
    </w:p>
    <w:p w14:paraId="344E721F" w14:textId="2D40055F" w:rsidR="007A63BC" w:rsidRDefault="007A63BC" w:rsidP="007A63BC">
      <w:r>
        <w:t>}</w:t>
      </w:r>
    </w:p>
    <w:p w14:paraId="7A986501" w14:textId="77777777" w:rsidR="007A63BC" w:rsidRDefault="007A63BC" w:rsidP="007A63BC"/>
    <w:p w14:paraId="7EBD8A56" w14:textId="38D604C2" w:rsidR="007A63BC" w:rsidRDefault="007A63BC" w:rsidP="007A63BC">
      <w:r>
        <w:t>LightOffCommand.java</w:t>
      </w:r>
    </w:p>
    <w:p w14:paraId="2516E80E" w14:textId="77777777" w:rsidR="007B2938" w:rsidRDefault="007B2938" w:rsidP="007B2938">
      <w:r>
        <w:t xml:space="preserve">package </w:t>
      </w:r>
      <w:proofErr w:type="spellStart"/>
      <w:proofErr w:type="gramStart"/>
      <w:r>
        <w:t>com.command</w:t>
      </w:r>
      <w:proofErr w:type="gramEnd"/>
      <w:r>
        <w:t>.example</w:t>
      </w:r>
      <w:proofErr w:type="spellEnd"/>
      <w:r>
        <w:t>;</w:t>
      </w:r>
    </w:p>
    <w:p w14:paraId="7AD134ED" w14:textId="77777777" w:rsidR="007B2938" w:rsidRDefault="007B2938" w:rsidP="007B2938"/>
    <w:p w14:paraId="46E8721E" w14:textId="77777777" w:rsidR="007B2938" w:rsidRDefault="007B2938" w:rsidP="007B2938">
      <w:r>
        <w:t xml:space="preserve">public class </w:t>
      </w:r>
      <w:proofErr w:type="spellStart"/>
      <w:r>
        <w:t>LightOffCommand</w:t>
      </w:r>
      <w:proofErr w:type="spellEnd"/>
      <w:r>
        <w:t xml:space="preserve"> implements Command {</w:t>
      </w:r>
    </w:p>
    <w:p w14:paraId="5E6EB2DA" w14:textId="77777777" w:rsidR="007B2938" w:rsidRDefault="007B2938" w:rsidP="007B2938">
      <w:r>
        <w:tab/>
        <w:t xml:space="preserve">private Light </w:t>
      </w:r>
      <w:proofErr w:type="spellStart"/>
      <w:r>
        <w:t>light</w:t>
      </w:r>
      <w:proofErr w:type="spellEnd"/>
      <w:r>
        <w:t>;</w:t>
      </w:r>
    </w:p>
    <w:p w14:paraId="57D039BF" w14:textId="77777777" w:rsidR="007B2938" w:rsidRDefault="007B2938" w:rsidP="007B2938">
      <w:r>
        <w:tab/>
      </w:r>
    </w:p>
    <w:p w14:paraId="6A444B72" w14:textId="77777777" w:rsidR="007B2938" w:rsidRDefault="007B2938" w:rsidP="007B2938">
      <w:r>
        <w:tab/>
        <w:t xml:space="preserve">public </w:t>
      </w:r>
      <w:proofErr w:type="spellStart"/>
      <w:proofErr w:type="gramStart"/>
      <w:r>
        <w:t>LightOffCommand</w:t>
      </w:r>
      <w:proofErr w:type="spellEnd"/>
      <w:r>
        <w:t>(</w:t>
      </w:r>
      <w:proofErr w:type="gramEnd"/>
      <w:r>
        <w:t>Light light) {</w:t>
      </w:r>
    </w:p>
    <w:p w14:paraId="590F464E" w14:textId="77777777" w:rsidR="007B2938" w:rsidRDefault="007B2938" w:rsidP="007B2938">
      <w:r>
        <w:tab/>
      </w:r>
      <w:r>
        <w:tab/>
      </w:r>
      <w:proofErr w:type="spellStart"/>
      <w:proofErr w:type="gramStart"/>
      <w:r>
        <w:t>this.light</w:t>
      </w:r>
      <w:proofErr w:type="spellEnd"/>
      <w:proofErr w:type="gramEnd"/>
      <w:r>
        <w:t xml:space="preserve"> = light;</w:t>
      </w:r>
    </w:p>
    <w:p w14:paraId="3A08FBC6" w14:textId="77777777" w:rsidR="007B2938" w:rsidRDefault="007B2938" w:rsidP="007B2938">
      <w:r>
        <w:tab/>
        <w:t>}</w:t>
      </w:r>
    </w:p>
    <w:p w14:paraId="05AFA1D1" w14:textId="77777777" w:rsidR="007B2938" w:rsidRDefault="007B2938" w:rsidP="007B2938"/>
    <w:p w14:paraId="3DDF7BF5" w14:textId="77777777" w:rsidR="007B2938" w:rsidRDefault="007B2938" w:rsidP="007B2938">
      <w:r>
        <w:tab/>
        <w:t>@Override</w:t>
      </w:r>
    </w:p>
    <w:p w14:paraId="41A34636" w14:textId="77777777" w:rsidR="007B2938" w:rsidRDefault="007B2938" w:rsidP="007B2938">
      <w:r>
        <w:tab/>
        <w:t xml:space="preserve">public void </w:t>
      </w:r>
      <w:proofErr w:type="gramStart"/>
      <w:r>
        <w:t>execute(</w:t>
      </w:r>
      <w:proofErr w:type="gramEnd"/>
      <w:r>
        <w:t>) {</w:t>
      </w:r>
    </w:p>
    <w:p w14:paraId="2FC96826" w14:textId="77777777" w:rsidR="007B2938" w:rsidRDefault="007B2938" w:rsidP="007B2938">
      <w:r>
        <w:tab/>
      </w:r>
      <w:r>
        <w:tab/>
        <w:t>// TODO Auto-generated method stub</w:t>
      </w:r>
    </w:p>
    <w:p w14:paraId="7F9CDC0D" w14:textId="64847815" w:rsidR="007B2938" w:rsidRDefault="007B2938" w:rsidP="007B2938">
      <w:r>
        <w:tab/>
      </w:r>
      <w:r>
        <w:tab/>
      </w:r>
      <w:proofErr w:type="spellStart"/>
      <w:proofErr w:type="gramStart"/>
      <w:r>
        <w:t>light.turnOff</w:t>
      </w:r>
      <w:proofErr w:type="spellEnd"/>
      <w:proofErr w:type="gramEnd"/>
      <w:r>
        <w:t>();</w:t>
      </w:r>
    </w:p>
    <w:p w14:paraId="4B24E705" w14:textId="0D3C7C97" w:rsidR="007B2938" w:rsidRDefault="007B2938" w:rsidP="007B2938">
      <w:r>
        <w:tab/>
        <w:t>}</w:t>
      </w:r>
    </w:p>
    <w:p w14:paraId="0B2D347A" w14:textId="61BF9177" w:rsidR="007B2938" w:rsidRDefault="007B2938" w:rsidP="007B2938">
      <w:r>
        <w:t>}</w:t>
      </w:r>
    </w:p>
    <w:p w14:paraId="127F0FF5" w14:textId="77777777" w:rsidR="007B2938" w:rsidRDefault="007B2938" w:rsidP="007B2938"/>
    <w:p w14:paraId="5573D710" w14:textId="6B33F206" w:rsidR="007B2938" w:rsidRDefault="007B2938" w:rsidP="007B2938">
      <w:r>
        <w:t>LightOnCommand.java</w:t>
      </w:r>
    </w:p>
    <w:p w14:paraId="0ECC564D" w14:textId="77777777" w:rsidR="007B2938" w:rsidRDefault="007B2938" w:rsidP="007B2938">
      <w:r>
        <w:t xml:space="preserve">package </w:t>
      </w:r>
      <w:proofErr w:type="spellStart"/>
      <w:proofErr w:type="gramStart"/>
      <w:r>
        <w:t>com.command</w:t>
      </w:r>
      <w:proofErr w:type="gramEnd"/>
      <w:r>
        <w:t>.example</w:t>
      </w:r>
      <w:proofErr w:type="spellEnd"/>
      <w:r>
        <w:t>;</w:t>
      </w:r>
    </w:p>
    <w:p w14:paraId="501779A6" w14:textId="77777777" w:rsidR="007B2938" w:rsidRDefault="007B2938" w:rsidP="007B2938"/>
    <w:p w14:paraId="2FA2BF8E" w14:textId="77777777" w:rsidR="007B2938" w:rsidRDefault="007B2938" w:rsidP="007B2938">
      <w:r>
        <w:lastRenderedPageBreak/>
        <w:t xml:space="preserve">public class </w:t>
      </w:r>
      <w:proofErr w:type="spellStart"/>
      <w:r>
        <w:t>LightOnCommand</w:t>
      </w:r>
      <w:proofErr w:type="spellEnd"/>
      <w:r>
        <w:t xml:space="preserve"> implements Command {</w:t>
      </w:r>
    </w:p>
    <w:p w14:paraId="13B5F7FC" w14:textId="55B77465" w:rsidR="007B2938" w:rsidRDefault="007B2938" w:rsidP="007B2938">
      <w:r>
        <w:tab/>
        <w:t xml:space="preserve">private Light </w:t>
      </w:r>
      <w:proofErr w:type="spellStart"/>
      <w:r>
        <w:t>light</w:t>
      </w:r>
      <w:proofErr w:type="spellEnd"/>
      <w:r>
        <w:t>;</w:t>
      </w:r>
    </w:p>
    <w:p w14:paraId="46F72BBB" w14:textId="77777777" w:rsidR="007B2938" w:rsidRDefault="007B2938" w:rsidP="007B2938">
      <w:r>
        <w:tab/>
        <w:t xml:space="preserve">public </w:t>
      </w:r>
      <w:proofErr w:type="spellStart"/>
      <w:proofErr w:type="gramStart"/>
      <w:r>
        <w:t>LightOnCommand</w:t>
      </w:r>
      <w:proofErr w:type="spellEnd"/>
      <w:r>
        <w:t>(</w:t>
      </w:r>
      <w:proofErr w:type="gramEnd"/>
      <w:r>
        <w:t>Light light) {</w:t>
      </w:r>
    </w:p>
    <w:p w14:paraId="13556CB8" w14:textId="77777777" w:rsidR="007B2938" w:rsidRDefault="007B2938" w:rsidP="007B2938">
      <w:r>
        <w:tab/>
      </w:r>
      <w:r>
        <w:tab/>
      </w:r>
      <w:proofErr w:type="spellStart"/>
      <w:proofErr w:type="gramStart"/>
      <w:r>
        <w:t>this.light</w:t>
      </w:r>
      <w:proofErr w:type="spellEnd"/>
      <w:proofErr w:type="gramEnd"/>
      <w:r>
        <w:t xml:space="preserve"> = light;</w:t>
      </w:r>
    </w:p>
    <w:p w14:paraId="45FD94AF" w14:textId="6868AA81" w:rsidR="007B2938" w:rsidRDefault="007B2938" w:rsidP="007B2938">
      <w:r>
        <w:tab/>
        <w:t>}</w:t>
      </w:r>
    </w:p>
    <w:p w14:paraId="2C3DE49A" w14:textId="77777777" w:rsidR="007B2938" w:rsidRDefault="007B2938" w:rsidP="007B2938">
      <w:r>
        <w:tab/>
        <w:t>@Override</w:t>
      </w:r>
    </w:p>
    <w:p w14:paraId="5D77B86B" w14:textId="77777777" w:rsidR="007B2938" w:rsidRDefault="007B2938" w:rsidP="007B2938">
      <w:r>
        <w:tab/>
        <w:t xml:space="preserve">public void </w:t>
      </w:r>
      <w:proofErr w:type="gramStart"/>
      <w:r>
        <w:t>execute(</w:t>
      </w:r>
      <w:proofErr w:type="gramEnd"/>
      <w:r>
        <w:t>) {</w:t>
      </w:r>
    </w:p>
    <w:p w14:paraId="54EABDDB" w14:textId="77777777" w:rsidR="007B2938" w:rsidRDefault="007B2938" w:rsidP="007B2938">
      <w:r>
        <w:tab/>
      </w:r>
      <w:r>
        <w:tab/>
        <w:t>// TODO Auto-generated method stub</w:t>
      </w:r>
    </w:p>
    <w:p w14:paraId="4C82645B" w14:textId="77777777" w:rsidR="007B2938" w:rsidRDefault="007B2938" w:rsidP="007B2938">
      <w:r>
        <w:tab/>
      </w:r>
      <w:r>
        <w:tab/>
      </w:r>
      <w:proofErr w:type="spellStart"/>
      <w:proofErr w:type="gramStart"/>
      <w:r>
        <w:t>light.turnOn</w:t>
      </w:r>
      <w:proofErr w:type="spellEnd"/>
      <w:proofErr w:type="gramEnd"/>
      <w:r>
        <w:t>();</w:t>
      </w:r>
    </w:p>
    <w:p w14:paraId="572839AC" w14:textId="5A437191" w:rsidR="007B2938" w:rsidRDefault="007B2938" w:rsidP="007B2938">
      <w:r>
        <w:tab/>
        <w:t>}</w:t>
      </w:r>
    </w:p>
    <w:p w14:paraId="0FAE54BC" w14:textId="3D394CC8" w:rsidR="007B2938" w:rsidRDefault="007B2938" w:rsidP="007B2938">
      <w:r>
        <w:t>}</w:t>
      </w:r>
    </w:p>
    <w:p w14:paraId="64A13BBE" w14:textId="77777777" w:rsidR="007B2938" w:rsidRDefault="007B2938" w:rsidP="007B2938"/>
    <w:p w14:paraId="2C97008B" w14:textId="140CF659" w:rsidR="007B2938" w:rsidRDefault="007B2938" w:rsidP="007B2938">
      <w:r>
        <w:t>RemoteControl.java</w:t>
      </w:r>
    </w:p>
    <w:p w14:paraId="1062C7F2" w14:textId="5E651457" w:rsidR="007B2938" w:rsidRDefault="007B2938" w:rsidP="007B2938">
      <w:r>
        <w:t xml:space="preserve">package </w:t>
      </w:r>
      <w:proofErr w:type="spellStart"/>
      <w:proofErr w:type="gramStart"/>
      <w:r>
        <w:t>com.command</w:t>
      </w:r>
      <w:proofErr w:type="gramEnd"/>
      <w:r>
        <w:t>.example</w:t>
      </w:r>
      <w:proofErr w:type="spellEnd"/>
      <w:r>
        <w:t>;</w:t>
      </w:r>
    </w:p>
    <w:p w14:paraId="389D4131" w14:textId="77777777" w:rsidR="007B2938" w:rsidRDefault="007B2938" w:rsidP="007B2938">
      <w:r>
        <w:t xml:space="preserve">public class </w:t>
      </w:r>
      <w:proofErr w:type="spellStart"/>
      <w:r>
        <w:t>RemoteControl</w:t>
      </w:r>
      <w:proofErr w:type="spellEnd"/>
      <w:r>
        <w:t xml:space="preserve"> {</w:t>
      </w:r>
    </w:p>
    <w:p w14:paraId="03DACA13" w14:textId="77777777" w:rsidR="007B2938" w:rsidRDefault="007B2938" w:rsidP="007B2938">
      <w:r>
        <w:tab/>
        <w:t xml:space="preserve">private Command </w:t>
      </w:r>
      <w:proofErr w:type="spellStart"/>
      <w:r>
        <w:t>command</w:t>
      </w:r>
      <w:proofErr w:type="spellEnd"/>
      <w:r>
        <w:t>;</w:t>
      </w:r>
    </w:p>
    <w:p w14:paraId="7B86E323" w14:textId="77777777" w:rsidR="007B2938" w:rsidRDefault="007B2938" w:rsidP="007B2938">
      <w:r>
        <w:tab/>
        <w:t xml:space="preserve">public void </w:t>
      </w:r>
      <w:proofErr w:type="spellStart"/>
      <w:proofErr w:type="gramStart"/>
      <w:r>
        <w:t>setCommand</w:t>
      </w:r>
      <w:proofErr w:type="spellEnd"/>
      <w:r>
        <w:t>(</w:t>
      </w:r>
      <w:proofErr w:type="gramEnd"/>
      <w:r>
        <w:t>Command command) {</w:t>
      </w:r>
    </w:p>
    <w:p w14:paraId="00C4A450" w14:textId="77777777" w:rsidR="007B2938" w:rsidRDefault="007B2938" w:rsidP="007B2938">
      <w:r>
        <w:tab/>
      </w:r>
      <w:r>
        <w:tab/>
      </w:r>
      <w:proofErr w:type="spellStart"/>
      <w:proofErr w:type="gramStart"/>
      <w:r>
        <w:t>this.command</w:t>
      </w:r>
      <w:proofErr w:type="spellEnd"/>
      <w:proofErr w:type="gramEnd"/>
      <w:r>
        <w:t xml:space="preserve"> = command;</w:t>
      </w:r>
    </w:p>
    <w:p w14:paraId="12E04870" w14:textId="77777777" w:rsidR="007B2938" w:rsidRDefault="007B2938" w:rsidP="007B2938">
      <w:r>
        <w:tab/>
        <w:t>}</w:t>
      </w:r>
    </w:p>
    <w:p w14:paraId="4147AD15" w14:textId="77777777" w:rsidR="007B2938" w:rsidRDefault="007B2938" w:rsidP="007B2938">
      <w:r>
        <w:tab/>
        <w:t xml:space="preserve">public void </w:t>
      </w:r>
      <w:proofErr w:type="spellStart"/>
      <w:proofErr w:type="gramStart"/>
      <w:r>
        <w:t>pressButton</w:t>
      </w:r>
      <w:proofErr w:type="spellEnd"/>
      <w:r>
        <w:t>(</w:t>
      </w:r>
      <w:proofErr w:type="gramEnd"/>
      <w:r>
        <w:t>) {</w:t>
      </w:r>
    </w:p>
    <w:p w14:paraId="75C7CD0A" w14:textId="77777777" w:rsidR="007B2938" w:rsidRDefault="007B2938" w:rsidP="007B2938">
      <w:r>
        <w:tab/>
      </w:r>
      <w:r>
        <w:tab/>
      </w:r>
      <w:proofErr w:type="spellStart"/>
      <w:proofErr w:type="gramStart"/>
      <w:r>
        <w:t>command.execute</w:t>
      </w:r>
      <w:proofErr w:type="spellEnd"/>
      <w:proofErr w:type="gramEnd"/>
      <w:r>
        <w:t>();</w:t>
      </w:r>
    </w:p>
    <w:p w14:paraId="032576B5" w14:textId="0A6A2D01" w:rsidR="007B2938" w:rsidRDefault="007B2938" w:rsidP="007B2938">
      <w:r>
        <w:tab/>
        <w:t>}</w:t>
      </w:r>
    </w:p>
    <w:p w14:paraId="295AF20A" w14:textId="4F47A3F7" w:rsidR="007B2938" w:rsidRDefault="007B2938" w:rsidP="007B2938">
      <w:r>
        <w:t>}</w:t>
      </w:r>
    </w:p>
    <w:p w14:paraId="7859CE28" w14:textId="77777777" w:rsidR="007B2938" w:rsidRDefault="007B2938" w:rsidP="007B2938"/>
    <w:p w14:paraId="3FCC4883" w14:textId="717DAC8F" w:rsidR="007B2938" w:rsidRDefault="007B2938" w:rsidP="007B2938">
      <w:r>
        <w:t>CommandPatternTest.java</w:t>
      </w:r>
    </w:p>
    <w:p w14:paraId="12543DB8" w14:textId="56B7A5EB" w:rsidR="007B2938" w:rsidRDefault="007B2938" w:rsidP="007B2938">
      <w:r>
        <w:t xml:space="preserve">package </w:t>
      </w:r>
      <w:proofErr w:type="spellStart"/>
      <w:proofErr w:type="gramStart"/>
      <w:r>
        <w:t>com.command</w:t>
      </w:r>
      <w:proofErr w:type="gramEnd"/>
      <w:r>
        <w:t>.example</w:t>
      </w:r>
      <w:proofErr w:type="spellEnd"/>
      <w:r>
        <w:t>;</w:t>
      </w:r>
    </w:p>
    <w:p w14:paraId="44D0655F" w14:textId="77777777" w:rsidR="007B2938" w:rsidRDefault="007B2938" w:rsidP="007B2938">
      <w:r>
        <w:lastRenderedPageBreak/>
        <w:t xml:space="preserve">public class </w:t>
      </w:r>
      <w:proofErr w:type="spellStart"/>
      <w:r>
        <w:t>CommandPatternTest</w:t>
      </w:r>
      <w:proofErr w:type="spellEnd"/>
      <w:r>
        <w:t xml:space="preserve"> {</w:t>
      </w:r>
    </w:p>
    <w:p w14:paraId="09CDD7A2" w14:textId="77777777" w:rsidR="007B2938" w:rsidRDefault="007B2938" w:rsidP="007B293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07FA2952" w14:textId="798DF9DE" w:rsidR="007B2938" w:rsidRDefault="007B2938" w:rsidP="007B2938">
      <w:r>
        <w:tab/>
      </w:r>
      <w:r>
        <w:tab/>
        <w:t xml:space="preserve">Light </w:t>
      </w:r>
      <w:proofErr w:type="spellStart"/>
      <w:r>
        <w:t>livingRoomLight</w:t>
      </w:r>
      <w:proofErr w:type="spellEnd"/>
      <w:r>
        <w:t xml:space="preserve"> = new </w:t>
      </w:r>
      <w:proofErr w:type="gramStart"/>
      <w:r>
        <w:t>Light(</w:t>
      </w:r>
      <w:proofErr w:type="gramEnd"/>
      <w:r>
        <w:t>);</w:t>
      </w:r>
    </w:p>
    <w:p w14:paraId="230FE5F0" w14:textId="77777777" w:rsidR="007B2938" w:rsidRDefault="007B2938" w:rsidP="007B2938">
      <w:r>
        <w:tab/>
      </w:r>
      <w:r>
        <w:tab/>
        <w:t xml:space="preserve">Command </w:t>
      </w:r>
      <w:proofErr w:type="spellStart"/>
      <w:r>
        <w:t>lightOn</w:t>
      </w:r>
      <w:proofErr w:type="spellEnd"/>
      <w:r>
        <w:t xml:space="preserve"> = new </w:t>
      </w:r>
      <w:proofErr w:type="spellStart"/>
      <w:r>
        <w:t>LightOnCommand</w:t>
      </w:r>
      <w:proofErr w:type="spellEnd"/>
      <w:r>
        <w:t>(</w:t>
      </w:r>
      <w:proofErr w:type="spellStart"/>
      <w:r>
        <w:t>livingRoomLight</w:t>
      </w:r>
      <w:proofErr w:type="spellEnd"/>
      <w:r>
        <w:t>);</w:t>
      </w:r>
    </w:p>
    <w:p w14:paraId="33F4F60A" w14:textId="77777777" w:rsidR="007B2938" w:rsidRDefault="007B2938" w:rsidP="007B2938">
      <w:r>
        <w:tab/>
      </w:r>
      <w:r>
        <w:tab/>
        <w:t xml:space="preserve">Command </w:t>
      </w:r>
      <w:proofErr w:type="spellStart"/>
      <w:r>
        <w:t>lightOff</w:t>
      </w:r>
      <w:proofErr w:type="spellEnd"/>
      <w:r>
        <w:t xml:space="preserve"> = new </w:t>
      </w:r>
      <w:proofErr w:type="spellStart"/>
      <w:r>
        <w:t>LightOffCommand</w:t>
      </w:r>
      <w:proofErr w:type="spellEnd"/>
      <w:r>
        <w:t>(</w:t>
      </w:r>
      <w:proofErr w:type="spellStart"/>
      <w:r>
        <w:t>livingRoomLight</w:t>
      </w:r>
      <w:proofErr w:type="spellEnd"/>
      <w:r>
        <w:t>);</w:t>
      </w:r>
    </w:p>
    <w:p w14:paraId="578FACE8" w14:textId="77777777" w:rsidR="007B2938" w:rsidRDefault="007B2938" w:rsidP="007B2938">
      <w:r>
        <w:tab/>
      </w:r>
      <w:r>
        <w:tab/>
      </w:r>
      <w:proofErr w:type="spellStart"/>
      <w:r>
        <w:t>RemoteControl</w:t>
      </w:r>
      <w:proofErr w:type="spellEnd"/>
      <w:r>
        <w:t xml:space="preserve"> remote = new </w:t>
      </w:r>
      <w:proofErr w:type="spellStart"/>
      <w:proofErr w:type="gramStart"/>
      <w:r>
        <w:t>RemoteControl</w:t>
      </w:r>
      <w:proofErr w:type="spellEnd"/>
      <w:r>
        <w:t>(</w:t>
      </w:r>
      <w:proofErr w:type="gramEnd"/>
      <w:r>
        <w:t>);</w:t>
      </w:r>
    </w:p>
    <w:p w14:paraId="3DE920DD" w14:textId="77777777" w:rsidR="007B2938" w:rsidRDefault="007B2938" w:rsidP="007B2938">
      <w:r>
        <w:tab/>
      </w:r>
      <w:r>
        <w:tab/>
      </w:r>
    </w:p>
    <w:p w14:paraId="339E9D4C" w14:textId="77777777" w:rsidR="007B2938" w:rsidRDefault="007B2938" w:rsidP="007B2938">
      <w:r>
        <w:tab/>
      </w:r>
      <w:r>
        <w:tab/>
      </w:r>
      <w:proofErr w:type="spellStart"/>
      <w:r>
        <w:t>System.out.println</w:t>
      </w:r>
      <w:proofErr w:type="spellEnd"/>
      <w:r>
        <w:t>("Turning ON the light:");</w:t>
      </w:r>
    </w:p>
    <w:p w14:paraId="67052C5F" w14:textId="77777777" w:rsidR="007B2938" w:rsidRDefault="007B2938" w:rsidP="007B2938"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lightOn</w:t>
      </w:r>
      <w:proofErr w:type="spellEnd"/>
      <w:r>
        <w:t>);</w:t>
      </w:r>
    </w:p>
    <w:p w14:paraId="4C842874" w14:textId="77777777" w:rsidR="007B2938" w:rsidRDefault="007B2938" w:rsidP="007B2938"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();</w:t>
      </w:r>
    </w:p>
    <w:p w14:paraId="0510D238" w14:textId="77777777" w:rsidR="007B2938" w:rsidRDefault="007B2938" w:rsidP="007B2938"/>
    <w:p w14:paraId="715D6D48" w14:textId="77777777" w:rsidR="007B2938" w:rsidRDefault="007B2938" w:rsidP="007B293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nTurning</w:t>
      </w:r>
      <w:proofErr w:type="spellEnd"/>
      <w:r>
        <w:t xml:space="preserve"> OFF the light:");</w:t>
      </w:r>
    </w:p>
    <w:p w14:paraId="2836532D" w14:textId="77777777" w:rsidR="007B2938" w:rsidRDefault="007B2938" w:rsidP="007B2938"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lightOff</w:t>
      </w:r>
      <w:proofErr w:type="spellEnd"/>
      <w:r>
        <w:t>);</w:t>
      </w:r>
    </w:p>
    <w:p w14:paraId="72210398" w14:textId="70802AAE" w:rsidR="007B2938" w:rsidRDefault="007B2938" w:rsidP="007B2938"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();</w:t>
      </w:r>
      <w:r>
        <w:tab/>
      </w:r>
    </w:p>
    <w:p w14:paraId="7BCC0961" w14:textId="7FF23B56" w:rsidR="007B2938" w:rsidRDefault="007B2938" w:rsidP="007B2938">
      <w:r>
        <w:tab/>
        <w:t>}</w:t>
      </w:r>
    </w:p>
    <w:p w14:paraId="482F4755" w14:textId="5D90C4B3" w:rsidR="007B2938" w:rsidRPr="007A63BC" w:rsidRDefault="007B2938" w:rsidP="007B2938">
      <w:r>
        <w:t>}</w:t>
      </w:r>
    </w:p>
    <w:p w14:paraId="6CA163C2" w14:textId="77777777" w:rsidR="00C66983" w:rsidRDefault="007B2938">
      <w:r>
        <w:t xml:space="preserve">Output </w:t>
      </w:r>
      <w:r>
        <w:t>Screenshot:</w:t>
      </w:r>
    </w:p>
    <w:p w14:paraId="067CED5C" w14:textId="77777777" w:rsidR="00C66983" w:rsidRDefault="007B2938">
      <w:r>
        <w:rPr>
          <w:noProof/>
        </w:rPr>
        <w:drawing>
          <wp:inline distT="0" distB="0" distL="0" distR="0" wp14:anchorId="54E9B873" wp14:editId="2555E7B3">
            <wp:extent cx="5029200" cy="21790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Patter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7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40CF" w14:textId="77777777" w:rsidR="007B2938" w:rsidRDefault="007B2938">
      <w:pPr>
        <w:pStyle w:val="Heading2"/>
      </w:pPr>
    </w:p>
    <w:p w14:paraId="01AA9AD9" w14:textId="0A7A6E3C" w:rsidR="00C66983" w:rsidRDefault="007B2938">
      <w:pPr>
        <w:pStyle w:val="Heading2"/>
      </w:pPr>
      <w:r>
        <w:t>7.</w:t>
      </w:r>
      <w:r>
        <w:t>MVC Pattern</w:t>
      </w:r>
    </w:p>
    <w:p w14:paraId="59B498AD" w14:textId="19E028EE" w:rsidR="007B2938" w:rsidRDefault="007B2938" w:rsidP="007B2938">
      <w:r>
        <w:t>Student.java</w:t>
      </w:r>
    </w:p>
    <w:p w14:paraId="1DA58528" w14:textId="77777777" w:rsidR="007B2938" w:rsidRDefault="007B2938" w:rsidP="007B2938">
      <w:r>
        <w:t xml:space="preserve">package </w:t>
      </w:r>
      <w:proofErr w:type="spellStart"/>
      <w:r>
        <w:t>com.mvc.example</w:t>
      </w:r>
      <w:proofErr w:type="spellEnd"/>
      <w:r>
        <w:t>;</w:t>
      </w:r>
    </w:p>
    <w:p w14:paraId="71F20BB2" w14:textId="77777777" w:rsidR="007B2938" w:rsidRDefault="007B2938" w:rsidP="007B2938"/>
    <w:p w14:paraId="6DB7A665" w14:textId="77777777" w:rsidR="007B2938" w:rsidRDefault="007B2938" w:rsidP="007B2938">
      <w:r>
        <w:t>public class Student {</w:t>
      </w:r>
    </w:p>
    <w:p w14:paraId="39775EE9" w14:textId="77777777" w:rsidR="007B2938" w:rsidRDefault="007B2938" w:rsidP="007B2938">
      <w:r>
        <w:tab/>
        <w:t>private String name;</w:t>
      </w:r>
    </w:p>
    <w:p w14:paraId="3380F1FA" w14:textId="77777777" w:rsidR="007B2938" w:rsidRDefault="007B2938" w:rsidP="007B2938">
      <w:r>
        <w:t xml:space="preserve">    private String id;</w:t>
      </w:r>
    </w:p>
    <w:p w14:paraId="74CFDBC9" w14:textId="77777777" w:rsidR="007B2938" w:rsidRDefault="007B2938" w:rsidP="007B2938">
      <w:r>
        <w:t xml:space="preserve">    private String grade;</w:t>
      </w:r>
    </w:p>
    <w:p w14:paraId="652F914C" w14:textId="77777777" w:rsidR="007B2938" w:rsidRDefault="007B2938" w:rsidP="007B2938"/>
    <w:p w14:paraId="6CE6045F" w14:textId="77777777" w:rsidR="007B2938" w:rsidRDefault="007B2938" w:rsidP="007B2938">
      <w:r>
        <w:t xml:space="preserve">    public </w:t>
      </w:r>
      <w:proofErr w:type="gramStart"/>
      <w:r>
        <w:t>Student(</w:t>
      </w:r>
      <w:proofErr w:type="gramEnd"/>
      <w:r>
        <w:t>String name, String id, String grade) {</w:t>
      </w:r>
    </w:p>
    <w:p w14:paraId="4F42A2B4" w14:textId="77777777" w:rsidR="007B2938" w:rsidRDefault="007B2938" w:rsidP="007B2938">
      <w:r>
        <w:t xml:space="preserve">        this.name = name;</w:t>
      </w:r>
    </w:p>
    <w:p w14:paraId="4A68A656" w14:textId="77777777" w:rsidR="007B2938" w:rsidRDefault="007B2938" w:rsidP="007B2938">
      <w:r>
        <w:t xml:space="preserve">        this.id = id;</w:t>
      </w:r>
    </w:p>
    <w:p w14:paraId="2BC20E01" w14:textId="77777777" w:rsidR="007B2938" w:rsidRDefault="007B2938" w:rsidP="007B2938">
      <w:r>
        <w:t xml:space="preserve">        </w:t>
      </w:r>
      <w:proofErr w:type="spellStart"/>
      <w:proofErr w:type="gramStart"/>
      <w:r>
        <w:t>this.grade</w:t>
      </w:r>
      <w:proofErr w:type="spellEnd"/>
      <w:proofErr w:type="gramEnd"/>
      <w:r>
        <w:t xml:space="preserve"> = grade;</w:t>
      </w:r>
    </w:p>
    <w:p w14:paraId="4EA01142" w14:textId="77777777" w:rsidR="007B2938" w:rsidRDefault="007B2938" w:rsidP="007B2938">
      <w:r>
        <w:t xml:space="preserve">    }</w:t>
      </w:r>
    </w:p>
    <w:p w14:paraId="6DC2E318" w14:textId="77777777" w:rsidR="007B2938" w:rsidRDefault="007B2938" w:rsidP="007B2938"/>
    <w:p w14:paraId="688F12EB" w14:textId="77777777" w:rsidR="007B2938" w:rsidRDefault="007B2938" w:rsidP="007B2938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3D59D4F" w14:textId="77777777" w:rsidR="007B2938" w:rsidRDefault="007B2938" w:rsidP="007B2938">
      <w:r>
        <w:t xml:space="preserve">        return name;</w:t>
      </w:r>
    </w:p>
    <w:p w14:paraId="4500B4AB" w14:textId="77777777" w:rsidR="007B2938" w:rsidRDefault="007B2938" w:rsidP="007B2938">
      <w:r>
        <w:t xml:space="preserve">    }</w:t>
      </w:r>
    </w:p>
    <w:p w14:paraId="471FDD36" w14:textId="77777777" w:rsidR="007B2938" w:rsidRDefault="007B2938" w:rsidP="007B2938"/>
    <w:p w14:paraId="2C763955" w14:textId="77777777" w:rsidR="007B2938" w:rsidRDefault="007B2938" w:rsidP="007B2938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E824E1D" w14:textId="77777777" w:rsidR="007B2938" w:rsidRDefault="007B2938" w:rsidP="007B2938">
      <w:r>
        <w:t xml:space="preserve">        this.name = name;</w:t>
      </w:r>
    </w:p>
    <w:p w14:paraId="77FB9F60" w14:textId="77777777" w:rsidR="007B2938" w:rsidRDefault="007B2938" w:rsidP="007B2938">
      <w:r>
        <w:t xml:space="preserve">    }</w:t>
      </w:r>
    </w:p>
    <w:p w14:paraId="0B1E14D9" w14:textId="77777777" w:rsidR="007B2938" w:rsidRDefault="007B2938" w:rsidP="007B2938"/>
    <w:p w14:paraId="1C127CC3" w14:textId="77777777" w:rsidR="007B2938" w:rsidRDefault="007B2938" w:rsidP="007B2938"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C48F399" w14:textId="77777777" w:rsidR="007B2938" w:rsidRDefault="007B2938" w:rsidP="007B2938">
      <w:r>
        <w:t xml:space="preserve">        return id;</w:t>
      </w:r>
    </w:p>
    <w:p w14:paraId="65B5F53E" w14:textId="77777777" w:rsidR="007B2938" w:rsidRDefault="007B2938" w:rsidP="007B2938">
      <w:r>
        <w:lastRenderedPageBreak/>
        <w:t xml:space="preserve">    }</w:t>
      </w:r>
    </w:p>
    <w:p w14:paraId="108E425D" w14:textId="77777777" w:rsidR="007B2938" w:rsidRDefault="007B2938" w:rsidP="007B2938"/>
    <w:p w14:paraId="3C94A069" w14:textId="77777777" w:rsidR="007B2938" w:rsidRDefault="007B2938" w:rsidP="007B2938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id) {</w:t>
      </w:r>
    </w:p>
    <w:p w14:paraId="2CDA9F95" w14:textId="77777777" w:rsidR="007B2938" w:rsidRDefault="007B2938" w:rsidP="007B2938">
      <w:r>
        <w:t xml:space="preserve">        this.id = id;</w:t>
      </w:r>
    </w:p>
    <w:p w14:paraId="5A28DCE3" w14:textId="77777777" w:rsidR="007B2938" w:rsidRDefault="007B2938" w:rsidP="007B2938">
      <w:r>
        <w:t xml:space="preserve">    }</w:t>
      </w:r>
    </w:p>
    <w:p w14:paraId="6CAECE6C" w14:textId="77777777" w:rsidR="007B2938" w:rsidRDefault="007B2938" w:rsidP="007B2938"/>
    <w:p w14:paraId="0931FCE6" w14:textId="77777777" w:rsidR="007B2938" w:rsidRDefault="007B2938" w:rsidP="007B2938">
      <w:r>
        <w:t xml:space="preserve">    public String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) {</w:t>
      </w:r>
    </w:p>
    <w:p w14:paraId="5DBFBA2D" w14:textId="77777777" w:rsidR="007B2938" w:rsidRDefault="007B2938" w:rsidP="007B2938">
      <w:r>
        <w:t xml:space="preserve">        return grade;</w:t>
      </w:r>
    </w:p>
    <w:p w14:paraId="4A018990" w14:textId="16CEFF8D" w:rsidR="007B2938" w:rsidRDefault="007B2938" w:rsidP="007B2938">
      <w:r>
        <w:t xml:space="preserve">    }</w:t>
      </w:r>
    </w:p>
    <w:p w14:paraId="38073746" w14:textId="77777777" w:rsidR="007B2938" w:rsidRDefault="007B2938" w:rsidP="007B2938">
      <w:r>
        <w:t xml:space="preserve">    public void </w:t>
      </w:r>
      <w:proofErr w:type="spellStart"/>
      <w:proofErr w:type="gramStart"/>
      <w:r>
        <w:t>setGrade</w:t>
      </w:r>
      <w:proofErr w:type="spellEnd"/>
      <w:r>
        <w:t>(</w:t>
      </w:r>
      <w:proofErr w:type="gramEnd"/>
      <w:r>
        <w:t>String grade) {</w:t>
      </w:r>
    </w:p>
    <w:p w14:paraId="07E049BB" w14:textId="77777777" w:rsidR="007B2938" w:rsidRDefault="007B2938" w:rsidP="007B2938">
      <w:r>
        <w:t xml:space="preserve">        </w:t>
      </w:r>
      <w:proofErr w:type="spellStart"/>
      <w:proofErr w:type="gramStart"/>
      <w:r>
        <w:t>this.grade</w:t>
      </w:r>
      <w:proofErr w:type="spellEnd"/>
      <w:proofErr w:type="gramEnd"/>
      <w:r>
        <w:t xml:space="preserve"> = grade;</w:t>
      </w:r>
    </w:p>
    <w:p w14:paraId="40D1EE84" w14:textId="3F1153F7" w:rsidR="007B2938" w:rsidRDefault="007B2938" w:rsidP="007B2938">
      <w:r>
        <w:t xml:space="preserve">    }</w:t>
      </w:r>
    </w:p>
    <w:p w14:paraId="50BEB25C" w14:textId="50B807D5" w:rsidR="007B2938" w:rsidRDefault="007B2938" w:rsidP="007B2938">
      <w:r>
        <w:t>}</w:t>
      </w:r>
    </w:p>
    <w:p w14:paraId="7B3F36D4" w14:textId="77777777" w:rsidR="007B2938" w:rsidRDefault="007B2938" w:rsidP="007B2938"/>
    <w:p w14:paraId="59556A3E" w14:textId="765393FA" w:rsidR="007B2938" w:rsidRDefault="007B2938" w:rsidP="007B2938">
      <w:r>
        <w:t>StudentController.java</w:t>
      </w:r>
    </w:p>
    <w:p w14:paraId="0CCE2E5E" w14:textId="77777777" w:rsidR="007B2938" w:rsidRDefault="007B2938" w:rsidP="007B2938">
      <w:r>
        <w:t xml:space="preserve">package </w:t>
      </w:r>
      <w:proofErr w:type="spellStart"/>
      <w:r>
        <w:t>com.mvc.example</w:t>
      </w:r>
      <w:proofErr w:type="spellEnd"/>
      <w:r>
        <w:t>;</w:t>
      </w:r>
    </w:p>
    <w:p w14:paraId="5CD58B63" w14:textId="77777777" w:rsidR="007B2938" w:rsidRDefault="007B2938" w:rsidP="007B2938"/>
    <w:p w14:paraId="07513A7F" w14:textId="77777777" w:rsidR="007B2938" w:rsidRDefault="007B2938" w:rsidP="007B2938">
      <w:r>
        <w:t xml:space="preserve">public class </w:t>
      </w:r>
      <w:proofErr w:type="spellStart"/>
      <w:r>
        <w:t>StudentController</w:t>
      </w:r>
      <w:proofErr w:type="spellEnd"/>
      <w:r>
        <w:t xml:space="preserve"> {</w:t>
      </w:r>
    </w:p>
    <w:p w14:paraId="523DD255" w14:textId="77777777" w:rsidR="007B2938" w:rsidRDefault="007B2938" w:rsidP="007B2938">
      <w:r>
        <w:t xml:space="preserve">    private Student model;</w:t>
      </w:r>
    </w:p>
    <w:p w14:paraId="28BAE990" w14:textId="77777777" w:rsidR="007B2938" w:rsidRDefault="007B2938" w:rsidP="007B2938">
      <w:r>
        <w:t xml:space="preserve">    private </w:t>
      </w:r>
      <w:proofErr w:type="spellStart"/>
      <w:r>
        <w:t>StudentView</w:t>
      </w:r>
      <w:proofErr w:type="spellEnd"/>
      <w:r>
        <w:t xml:space="preserve"> view;</w:t>
      </w:r>
    </w:p>
    <w:p w14:paraId="259EF542" w14:textId="77777777" w:rsidR="007B2938" w:rsidRDefault="007B2938" w:rsidP="007B2938"/>
    <w:p w14:paraId="5E33A470" w14:textId="77777777" w:rsidR="007B2938" w:rsidRDefault="007B2938" w:rsidP="007B2938">
      <w:r>
        <w:t xml:space="preserve">    public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 xml:space="preserve">Student model, </w:t>
      </w:r>
      <w:proofErr w:type="spellStart"/>
      <w:r>
        <w:t>StudentView</w:t>
      </w:r>
      <w:proofErr w:type="spellEnd"/>
      <w:r>
        <w:t xml:space="preserve"> view) {</w:t>
      </w:r>
    </w:p>
    <w:p w14:paraId="7E38571E" w14:textId="77777777" w:rsidR="007B2938" w:rsidRDefault="007B2938" w:rsidP="007B2938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52731275" w14:textId="77777777" w:rsidR="007B2938" w:rsidRDefault="007B2938" w:rsidP="007B2938">
      <w:r>
        <w:t xml:space="preserve">        </w:t>
      </w:r>
      <w:proofErr w:type="spellStart"/>
      <w:proofErr w:type="gramStart"/>
      <w:r>
        <w:t>this.view</w:t>
      </w:r>
      <w:proofErr w:type="spellEnd"/>
      <w:proofErr w:type="gramEnd"/>
      <w:r>
        <w:t xml:space="preserve"> = view;</w:t>
      </w:r>
    </w:p>
    <w:p w14:paraId="2397F663" w14:textId="77777777" w:rsidR="007B2938" w:rsidRDefault="007B2938" w:rsidP="007B2938">
      <w:r>
        <w:t xml:space="preserve">    }</w:t>
      </w:r>
    </w:p>
    <w:p w14:paraId="17D3EC50" w14:textId="77777777" w:rsidR="007B2938" w:rsidRDefault="007B2938" w:rsidP="007B2938"/>
    <w:p w14:paraId="381D8351" w14:textId="77777777" w:rsidR="007B2938" w:rsidRDefault="007B2938" w:rsidP="007B2938">
      <w:r>
        <w:lastRenderedPageBreak/>
        <w:t xml:space="preserve">    public void </w:t>
      </w:r>
      <w:proofErr w:type="spellStart"/>
      <w:proofErr w:type="gramStart"/>
      <w:r>
        <w:t>setStudentName</w:t>
      </w:r>
      <w:proofErr w:type="spellEnd"/>
      <w:r>
        <w:t>(</w:t>
      </w:r>
      <w:proofErr w:type="gramEnd"/>
      <w:r>
        <w:t>String name) {</w:t>
      </w:r>
    </w:p>
    <w:p w14:paraId="5F43947D" w14:textId="77777777" w:rsidR="007B2938" w:rsidRDefault="007B2938" w:rsidP="007B2938">
      <w:r>
        <w:t xml:space="preserve">        </w:t>
      </w:r>
      <w:proofErr w:type="spellStart"/>
      <w:proofErr w:type="gramStart"/>
      <w:r>
        <w:t>model.setName</w:t>
      </w:r>
      <w:proofErr w:type="spellEnd"/>
      <w:proofErr w:type="gramEnd"/>
      <w:r>
        <w:t>(name);</w:t>
      </w:r>
    </w:p>
    <w:p w14:paraId="3EA465FD" w14:textId="77777777" w:rsidR="007B2938" w:rsidRDefault="007B2938" w:rsidP="007B2938">
      <w:r>
        <w:t xml:space="preserve">    }</w:t>
      </w:r>
    </w:p>
    <w:p w14:paraId="43E967F0" w14:textId="77777777" w:rsidR="007B2938" w:rsidRDefault="007B2938" w:rsidP="007B2938"/>
    <w:p w14:paraId="6C453189" w14:textId="77777777" w:rsidR="007B2938" w:rsidRDefault="007B2938" w:rsidP="007B2938">
      <w:r>
        <w:t xml:space="preserve">    public void </w:t>
      </w:r>
      <w:proofErr w:type="spellStart"/>
      <w:proofErr w:type="gramStart"/>
      <w:r>
        <w:t>setStudentId</w:t>
      </w:r>
      <w:proofErr w:type="spellEnd"/>
      <w:r>
        <w:t>(</w:t>
      </w:r>
      <w:proofErr w:type="gramEnd"/>
      <w:r>
        <w:t>String id) {</w:t>
      </w:r>
    </w:p>
    <w:p w14:paraId="358A3C52" w14:textId="77777777" w:rsidR="007B2938" w:rsidRDefault="007B2938" w:rsidP="007B2938">
      <w:r>
        <w:t xml:space="preserve">        </w:t>
      </w:r>
      <w:proofErr w:type="spellStart"/>
      <w:proofErr w:type="gramStart"/>
      <w:r>
        <w:t>model.setId</w:t>
      </w:r>
      <w:proofErr w:type="spellEnd"/>
      <w:proofErr w:type="gramEnd"/>
      <w:r>
        <w:t>(id);</w:t>
      </w:r>
    </w:p>
    <w:p w14:paraId="1338F0D4" w14:textId="77777777" w:rsidR="007B2938" w:rsidRDefault="007B2938" w:rsidP="007B2938">
      <w:r>
        <w:t xml:space="preserve">    }</w:t>
      </w:r>
    </w:p>
    <w:p w14:paraId="0A7BC318" w14:textId="77777777" w:rsidR="007B2938" w:rsidRDefault="007B2938" w:rsidP="007B2938"/>
    <w:p w14:paraId="48F82D89" w14:textId="77777777" w:rsidR="007B2938" w:rsidRDefault="007B2938" w:rsidP="007B2938">
      <w:r>
        <w:t xml:space="preserve">    public void </w:t>
      </w:r>
      <w:proofErr w:type="spellStart"/>
      <w:proofErr w:type="gramStart"/>
      <w:r>
        <w:t>setStudentGrade</w:t>
      </w:r>
      <w:proofErr w:type="spellEnd"/>
      <w:r>
        <w:t>(</w:t>
      </w:r>
      <w:proofErr w:type="gramEnd"/>
      <w:r>
        <w:t>String grade) {</w:t>
      </w:r>
    </w:p>
    <w:p w14:paraId="73F7B4FC" w14:textId="77777777" w:rsidR="007B2938" w:rsidRDefault="007B2938" w:rsidP="007B2938">
      <w:r>
        <w:t xml:space="preserve">        </w:t>
      </w:r>
      <w:proofErr w:type="spellStart"/>
      <w:proofErr w:type="gramStart"/>
      <w:r>
        <w:t>model.setGrade</w:t>
      </w:r>
      <w:proofErr w:type="spellEnd"/>
      <w:proofErr w:type="gramEnd"/>
      <w:r>
        <w:t>(grade);</w:t>
      </w:r>
    </w:p>
    <w:p w14:paraId="00E72E0C" w14:textId="77777777" w:rsidR="007B2938" w:rsidRDefault="007B2938" w:rsidP="007B2938">
      <w:r>
        <w:t xml:space="preserve">    }</w:t>
      </w:r>
    </w:p>
    <w:p w14:paraId="3FDE37A2" w14:textId="77777777" w:rsidR="007B2938" w:rsidRDefault="007B2938" w:rsidP="007B2938"/>
    <w:p w14:paraId="4B092150" w14:textId="77777777" w:rsidR="007B2938" w:rsidRDefault="007B2938" w:rsidP="007B2938">
      <w:r>
        <w:t xml:space="preserve">    public String </w:t>
      </w:r>
      <w:proofErr w:type="spellStart"/>
      <w:proofErr w:type="gramStart"/>
      <w:r>
        <w:t>getStudentName</w:t>
      </w:r>
      <w:proofErr w:type="spellEnd"/>
      <w:r>
        <w:t>(</w:t>
      </w:r>
      <w:proofErr w:type="gramEnd"/>
      <w:r>
        <w:t>) {</w:t>
      </w:r>
    </w:p>
    <w:p w14:paraId="384FC8BD" w14:textId="77777777" w:rsidR="007B2938" w:rsidRDefault="007B2938" w:rsidP="007B2938">
      <w:r>
        <w:t xml:space="preserve">        return </w:t>
      </w:r>
      <w:proofErr w:type="spellStart"/>
      <w:proofErr w:type="gramStart"/>
      <w:r>
        <w:t>model.getName</w:t>
      </w:r>
      <w:proofErr w:type="spellEnd"/>
      <w:proofErr w:type="gramEnd"/>
      <w:r>
        <w:t>();</w:t>
      </w:r>
    </w:p>
    <w:p w14:paraId="67D4C9DB" w14:textId="77777777" w:rsidR="007B2938" w:rsidRDefault="007B2938" w:rsidP="007B2938">
      <w:r>
        <w:t xml:space="preserve">    }</w:t>
      </w:r>
    </w:p>
    <w:p w14:paraId="6950D689" w14:textId="77777777" w:rsidR="007B2938" w:rsidRDefault="007B2938" w:rsidP="007B2938"/>
    <w:p w14:paraId="5D4328E6" w14:textId="77777777" w:rsidR="007B2938" w:rsidRDefault="007B2938" w:rsidP="007B2938">
      <w:r>
        <w:t xml:space="preserve">    public String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>) {</w:t>
      </w:r>
    </w:p>
    <w:p w14:paraId="7484E54E" w14:textId="77777777" w:rsidR="007B2938" w:rsidRDefault="007B2938" w:rsidP="007B2938">
      <w:r>
        <w:t xml:space="preserve">        return </w:t>
      </w:r>
      <w:proofErr w:type="spellStart"/>
      <w:proofErr w:type="gramStart"/>
      <w:r>
        <w:t>model.getId</w:t>
      </w:r>
      <w:proofErr w:type="spellEnd"/>
      <w:proofErr w:type="gramEnd"/>
      <w:r>
        <w:t>();</w:t>
      </w:r>
    </w:p>
    <w:p w14:paraId="295DD4CD" w14:textId="77777777" w:rsidR="007B2938" w:rsidRDefault="007B2938" w:rsidP="007B2938">
      <w:r>
        <w:t xml:space="preserve">    }</w:t>
      </w:r>
    </w:p>
    <w:p w14:paraId="0FB992DE" w14:textId="77777777" w:rsidR="007B2938" w:rsidRDefault="007B2938" w:rsidP="007B2938"/>
    <w:p w14:paraId="5D4412AF" w14:textId="77777777" w:rsidR="007B2938" w:rsidRDefault="007B2938" w:rsidP="007B2938">
      <w:r>
        <w:t xml:space="preserve">    public String </w:t>
      </w:r>
      <w:proofErr w:type="spellStart"/>
      <w:proofErr w:type="gramStart"/>
      <w:r>
        <w:t>getStudentGrade</w:t>
      </w:r>
      <w:proofErr w:type="spellEnd"/>
      <w:r>
        <w:t>(</w:t>
      </w:r>
      <w:proofErr w:type="gramEnd"/>
      <w:r>
        <w:t>) {</w:t>
      </w:r>
    </w:p>
    <w:p w14:paraId="178D9AB8" w14:textId="77777777" w:rsidR="007B2938" w:rsidRDefault="007B2938" w:rsidP="007B2938">
      <w:r>
        <w:t xml:space="preserve">        return </w:t>
      </w:r>
      <w:proofErr w:type="spellStart"/>
      <w:proofErr w:type="gramStart"/>
      <w:r>
        <w:t>model.getGrade</w:t>
      </w:r>
      <w:proofErr w:type="spellEnd"/>
      <w:proofErr w:type="gramEnd"/>
      <w:r>
        <w:t>();</w:t>
      </w:r>
    </w:p>
    <w:p w14:paraId="2E7541D6" w14:textId="77777777" w:rsidR="007B2938" w:rsidRDefault="007B2938" w:rsidP="007B2938">
      <w:r>
        <w:t xml:space="preserve">    }</w:t>
      </w:r>
    </w:p>
    <w:p w14:paraId="636B8309" w14:textId="77777777" w:rsidR="007B2938" w:rsidRDefault="007B2938" w:rsidP="007B2938"/>
    <w:p w14:paraId="2E8ED75F" w14:textId="77777777" w:rsidR="007B2938" w:rsidRDefault="007B2938" w:rsidP="007B2938">
      <w:r>
        <w:t xml:space="preserve">    public void </w:t>
      </w: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) {</w:t>
      </w:r>
    </w:p>
    <w:p w14:paraId="38E92EF4" w14:textId="77777777" w:rsidR="007B2938" w:rsidRDefault="007B2938" w:rsidP="007B2938">
      <w:r>
        <w:t xml:space="preserve">        </w:t>
      </w:r>
      <w:proofErr w:type="spellStart"/>
      <w:proofErr w:type="gramStart"/>
      <w:r>
        <w:t>view.displayStudentDetails</w:t>
      </w:r>
      <w:proofErr w:type="spellEnd"/>
      <w:proofErr w:type="gramEnd"/>
      <w:r>
        <w:t>(</w:t>
      </w:r>
      <w:proofErr w:type="spellStart"/>
      <w:proofErr w:type="gramStart"/>
      <w:r>
        <w:t>model.getName</w:t>
      </w:r>
      <w:proofErr w:type="spellEnd"/>
      <w:proofErr w:type="gramEnd"/>
      <w:r>
        <w:t xml:space="preserve">(), </w:t>
      </w:r>
      <w:proofErr w:type="spellStart"/>
      <w:proofErr w:type="gramStart"/>
      <w:r>
        <w:t>model.getId</w:t>
      </w:r>
      <w:proofErr w:type="spellEnd"/>
      <w:proofErr w:type="gramEnd"/>
      <w:r>
        <w:t xml:space="preserve">(), </w:t>
      </w:r>
      <w:proofErr w:type="spellStart"/>
      <w:proofErr w:type="gramStart"/>
      <w:r>
        <w:t>model.getGrade</w:t>
      </w:r>
      <w:proofErr w:type="spellEnd"/>
      <w:proofErr w:type="gramEnd"/>
      <w:r>
        <w:t>());</w:t>
      </w:r>
    </w:p>
    <w:p w14:paraId="64BB1F81" w14:textId="77777777" w:rsidR="007B2938" w:rsidRDefault="007B2938" w:rsidP="007B2938">
      <w:r>
        <w:lastRenderedPageBreak/>
        <w:t xml:space="preserve">    }</w:t>
      </w:r>
    </w:p>
    <w:p w14:paraId="42B0D83C" w14:textId="79B48209" w:rsidR="007B2938" w:rsidRDefault="007B2938" w:rsidP="007B2938">
      <w:r>
        <w:t>}</w:t>
      </w:r>
    </w:p>
    <w:p w14:paraId="5DB5E35D" w14:textId="77777777" w:rsidR="007B2938" w:rsidRDefault="007B2938" w:rsidP="007B2938"/>
    <w:p w14:paraId="2BDBF518" w14:textId="212A79DF" w:rsidR="007B2938" w:rsidRDefault="007B2938" w:rsidP="007B2938">
      <w:r>
        <w:t>StudentView.java</w:t>
      </w:r>
    </w:p>
    <w:p w14:paraId="31632571" w14:textId="77777777" w:rsidR="007B2938" w:rsidRDefault="007B2938" w:rsidP="007B2938">
      <w:r>
        <w:t xml:space="preserve">package </w:t>
      </w:r>
      <w:proofErr w:type="spellStart"/>
      <w:r>
        <w:t>com.mvc.example</w:t>
      </w:r>
      <w:proofErr w:type="spellEnd"/>
      <w:r>
        <w:t>;</w:t>
      </w:r>
    </w:p>
    <w:p w14:paraId="43A027AF" w14:textId="77777777" w:rsidR="007B2938" w:rsidRDefault="007B2938" w:rsidP="007B2938"/>
    <w:p w14:paraId="721F30EC" w14:textId="77777777" w:rsidR="007B2938" w:rsidRDefault="007B2938" w:rsidP="007B2938">
      <w:r>
        <w:t xml:space="preserve">public class </w:t>
      </w:r>
      <w:proofErr w:type="spellStart"/>
      <w:r>
        <w:t>StudentView</w:t>
      </w:r>
      <w:proofErr w:type="spellEnd"/>
      <w:r>
        <w:t xml:space="preserve"> {</w:t>
      </w:r>
    </w:p>
    <w:p w14:paraId="31A4D176" w14:textId="77777777" w:rsidR="007B2938" w:rsidRDefault="007B2938" w:rsidP="007B2938">
      <w:r>
        <w:tab/>
        <w:t xml:space="preserve">public void 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>String name, String id, String grade) {</w:t>
      </w:r>
    </w:p>
    <w:p w14:paraId="1B045BEF" w14:textId="77777777" w:rsidR="007B2938" w:rsidRDefault="007B2938" w:rsidP="007B2938">
      <w:r>
        <w:t xml:space="preserve">        </w:t>
      </w:r>
      <w:proofErr w:type="spellStart"/>
      <w:r>
        <w:t>System.out.println</w:t>
      </w:r>
      <w:proofErr w:type="spellEnd"/>
      <w:r>
        <w:t>("Student Details:");</w:t>
      </w:r>
    </w:p>
    <w:p w14:paraId="11479EEB" w14:textId="77777777" w:rsidR="007B2938" w:rsidRDefault="007B2938" w:rsidP="007B293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 xml:space="preserve"> " + name);</w:t>
      </w:r>
    </w:p>
    <w:p w14:paraId="03A84E9A" w14:textId="77777777" w:rsidR="007B2938" w:rsidRDefault="007B2938" w:rsidP="007B2938">
      <w:r>
        <w:t xml:space="preserve">        </w:t>
      </w:r>
      <w:proofErr w:type="spellStart"/>
      <w:r>
        <w:t>System.out.println</w:t>
      </w:r>
      <w:proofErr w:type="spellEnd"/>
      <w:r>
        <w:t xml:space="preserve">("ID </w:t>
      </w:r>
      <w:proofErr w:type="gramStart"/>
      <w:r>
        <w:t xml:space="preserve">  :</w:t>
      </w:r>
      <w:proofErr w:type="gramEnd"/>
      <w:r>
        <w:t xml:space="preserve"> " + id);</w:t>
      </w:r>
    </w:p>
    <w:p w14:paraId="6ADC2A62" w14:textId="77777777" w:rsidR="007B2938" w:rsidRDefault="007B2938" w:rsidP="007B2938">
      <w:r>
        <w:t xml:space="preserve">        </w:t>
      </w:r>
      <w:proofErr w:type="spellStart"/>
      <w:r>
        <w:t>System.out.println</w:t>
      </w:r>
      <w:proofErr w:type="spellEnd"/>
      <w:r>
        <w:t>("Grade: " + grade);</w:t>
      </w:r>
    </w:p>
    <w:p w14:paraId="5389F1D4" w14:textId="5A56BC98" w:rsidR="007B2938" w:rsidRDefault="007B2938" w:rsidP="007B2938">
      <w:r>
        <w:t xml:space="preserve">    }</w:t>
      </w:r>
    </w:p>
    <w:p w14:paraId="7FCBD689" w14:textId="6E0F41A8" w:rsidR="007B2938" w:rsidRDefault="007B2938" w:rsidP="007B2938">
      <w:r>
        <w:t>}</w:t>
      </w:r>
    </w:p>
    <w:p w14:paraId="7FFF39C0" w14:textId="77777777" w:rsidR="007B2938" w:rsidRDefault="007B2938" w:rsidP="007B2938"/>
    <w:p w14:paraId="1F00C0CE" w14:textId="20CAF11A" w:rsidR="007B2938" w:rsidRDefault="007B2938" w:rsidP="007B2938">
      <w:r>
        <w:t>MVCPatternTest.java</w:t>
      </w:r>
    </w:p>
    <w:p w14:paraId="148B7D6F" w14:textId="77777777" w:rsidR="007B2938" w:rsidRDefault="007B2938" w:rsidP="007B2938">
      <w:r>
        <w:t xml:space="preserve">package </w:t>
      </w:r>
      <w:proofErr w:type="spellStart"/>
      <w:r>
        <w:t>com.mvc.example</w:t>
      </w:r>
      <w:proofErr w:type="spellEnd"/>
      <w:r>
        <w:t>;</w:t>
      </w:r>
    </w:p>
    <w:p w14:paraId="4657DA39" w14:textId="77777777" w:rsidR="007B2938" w:rsidRDefault="007B2938" w:rsidP="007B2938"/>
    <w:p w14:paraId="335BA0D0" w14:textId="77777777" w:rsidR="007B2938" w:rsidRDefault="007B2938" w:rsidP="007B2938">
      <w:r>
        <w:t xml:space="preserve">public class </w:t>
      </w:r>
      <w:proofErr w:type="spellStart"/>
      <w:r>
        <w:t>MVCPatternTest</w:t>
      </w:r>
      <w:proofErr w:type="spellEnd"/>
      <w:r>
        <w:t xml:space="preserve"> {</w:t>
      </w:r>
    </w:p>
    <w:p w14:paraId="5D3518D0" w14:textId="77777777" w:rsidR="007B2938" w:rsidRDefault="007B2938" w:rsidP="007B2938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905C7D1" w14:textId="77777777" w:rsidR="007B2938" w:rsidRDefault="007B2938" w:rsidP="007B2938">
      <w:r>
        <w:t xml:space="preserve">        </w:t>
      </w:r>
    </w:p>
    <w:p w14:paraId="4DCF781D" w14:textId="77777777" w:rsidR="007B2938" w:rsidRDefault="007B2938" w:rsidP="007B2938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"Alice", "S101", "A");</w:t>
      </w:r>
    </w:p>
    <w:p w14:paraId="2B3FCC8C" w14:textId="77777777" w:rsidR="007B2938" w:rsidRDefault="007B2938" w:rsidP="007B2938">
      <w:r>
        <w:t xml:space="preserve">        </w:t>
      </w:r>
      <w:proofErr w:type="spellStart"/>
      <w:r>
        <w:t>StudentView</w:t>
      </w:r>
      <w:proofErr w:type="spellEnd"/>
      <w:r>
        <w:t xml:space="preserve"> view = new </w:t>
      </w:r>
      <w:proofErr w:type="spellStart"/>
      <w:proofErr w:type="gramStart"/>
      <w:r>
        <w:t>StudentView</w:t>
      </w:r>
      <w:proofErr w:type="spellEnd"/>
      <w:r>
        <w:t>(</w:t>
      </w:r>
      <w:proofErr w:type="gramEnd"/>
      <w:r>
        <w:t>);</w:t>
      </w:r>
    </w:p>
    <w:p w14:paraId="4996F2CC" w14:textId="77777777" w:rsidR="007B2938" w:rsidRDefault="007B2938" w:rsidP="007B2938">
      <w:r>
        <w:t xml:space="preserve">        </w:t>
      </w:r>
      <w:proofErr w:type="spellStart"/>
      <w:r>
        <w:t>StudentController</w:t>
      </w:r>
      <w:proofErr w:type="spellEnd"/>
      <w:r>
        <w:t xml:space="preserve"> controller = new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>student, view);</w:t>
      </w:r>
    </w:p>
    <w:p w14:paraId="3EED5114" w14:textId="77777777" w:rsidR="007B2938" w:rsidRDefault="007B2938" w:rsidP="007B2938"/>
    <w:p w14:paraId="314C455B" w14:textId="77777777" w:rsidR="007B2938" w:rsidRDefault="007B2938" w:rsidP="007B2938">
      <w:r>
        <w:t xml:space="preserve">        </w:t>
      </w:r>
      <w:proofErr w:type="spellStart"/>
      <w:proofErr w:type="gramStart"/>
      <w:r>
        <w:t>controller.updateView</w:t>
      </w:r>
      <w:proofErr w:type="spellEnd"/>
      <w:proofErr w:type="gramEnd"/>
      <w:r>
        <w:t>();</w:t>
      </w:r>
    </w:p>
    <w:p w14:paraId="560D8CC6" w14:textId="77777777" w:rsidR="007B2938" w:rsidRDefault="007B2938" w:rsidP="007B2938"/>
    <w:p w14:paraId="4EB59019" w14:textId="607E32D9" w:rsidR="007B2938" w:rsidRDefault="007B2938" w:rsidP="007B293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nUpdating</w:t>
      </w:r>
      <w:proofErr w:type="spellEnd"/>
      <w:r>
        <w:t xml:space="preserve"> student grade to B...");</w:t>
      </w:r>
    </w:p>
    <w:p w14:paraId="2665FE0D" w14:textId="77777777" w:rsidR="007B2938" w:rsidRDefault="007B2938" w:rsidP="007B2938">
      <w:r>
        <w:t xml:space="preserve">        </w:t>
      </w:r>
      <w:proofErr w:type="spellStart"/>
      <w:proofErr w:type="gramStart"/>
      <w:r>
        <w:t>controller.setStudentGrade</w:t>
      </w:r>
      <w:proofErr w:type="spellEnd"/>
      <w:proofErr w:type="gramEnd"/>
      <w:r>
        <w:t>("B");</w:t>
      </w:r>
    </w:p>
    <w:p w14:paraId="31D012F0" w14:textId="77777777" w:rsidR="007B2938" w:rsidRDefault="007B2938" w:rsidP="007B2938">
      <w:r>
        <w:t xml:space="preserve">        </w:t>
      </w:r>
      <w:proofErr w:type="spellStart"/>
      <w:proofErr w:type="gramStart"/>
      <w:r>
        <w:t>controller.updateView</w:t>
      </w:r>
      <w:proofErr w:type="spellEnd"/>
      <w:proofErr w:type="gramEnd"/>
      <w:r>
        <w:t>();</w:t>
      </w:r>
    </w:p>
    <w:p w14:paraId="60B78163" w14:textId="3DCF9B1B" w:rsidR="007B2938" w:rsidRDefault="007B2938" w:rsidP="007B2938">
      <w:r>
        <w:t xml:space="preserve">    }</w:t>
      </w:r>
    </w:p>
    <w:p w14:paraId="48D502DD" w14:textId="7AEBA96C" w:rsidR="007B2938" w:rsidRPr="007B2938" w:rsidRDefault="007B2938" w:rsidP="007B2938">
      <w:r>
        <w:t>}</w:t>
      </w:r>
    </w:p>
    <w:p w14:paraId="090321B2" w14:textId="77777777" w:rsidR="00C66983" w:rsidRDefault="007B2938">
      <w:r>
        <w:t>Output Screenshot:</w:t>
      </w:r>
    </w:p>
    <w:p w14:paraId="5830593F" w14:textId="77777777" w:rsidR="00C66983" w:rsidRDefault="007B2938">
      <w:r>
        <w:rPr>
          <w:noProof/>
        </w:rPr>
        <w:drawing>
          <wp:inline distT="0" distB="0" distL="0" distR="0" wp14:anchorId="6BA68249" wp14:editId="6DE11690">
            <wp:extent cx="5029200" cy="2809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Patter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9D78" w14:textId="750A83D5" w:rsidR="00C66983" w:rsidRDefault="007B2938">
      <w:pPr>
        <w:pStyle w:val="Heading2"/>
      </w:pPr>
      <w:r>
        <w:t>8.</w:t>
      </w:r>
      <w:r>
        <w:t>Observer Pattern</w:t>
      </w:r>
    </w:p>
    <w:p w14:paraId="0737E35F" w14:textId="77777777" w:rsidR="007B2938" w:rsidRDefault="007B2938" w:rsidP="007B2938"/>
    <w:p w14:paraId="3B3908C0" w14:textId="294588E1" w:rsidR="007B2938" w:rsidRDefault="007B2938" w:rsidP="007B2938">
      <w:r>
        <w:t>MobileApp.java</w:t>
      </w:r>
    </w:p>
    <w:p w14:paraId="5334BBF3" w14:textId="77777777" w:rsidR="007B2938" w:rsidRDefault="007B2938" w:rsidP="007B2938">
      <w:r>
        <w:t xml:space="preserve">package </w:t>
      </w:r>
      <w:proofErr w:type="spellStart"/>
      <w:proofErr w:type="gramStart"/>
      <w:r>
        <w:t>com.observer</w:t>
      </w:r>
      <w:proofErr w:type="gramEnd"/>
      <w:r>
        <w:t>.example</w:t>
      </w:r>
      <w:proofErr w:type="spellEnd"/>
      <w:r>
        <w:t>;</w:t>
      </w:r>
    </w:p>
    <w:p w14:paraId="291B2FD2" w14:textId="77777777" w:rsidR="007B2938" w:rsidRDefault="007B2938" w:rsidP="007B2938"/>
    <w:p w14:paraId="13065D44" w14:textId="77777777" w:rsidR="007B2938" w:rsidRDefault="007B2938" w:rsidP="007B2938">
      <w:r>
        <w:t xml:space="preserve">public class </w:t>
      </w:r>
      <w:proofErr w:type="spellStart"/>
      <w:r>
        <w:t>MobileApp</w:t>
      </w:r>
      <w:proofErr w:type="spellEnd"/>
      <w:r>
        <w:t xml:space="preserve"> implements Observer {</w:t>
      </w:r>
    </w:p>
    <w:p w14:paraId="7634A23D" w14:textId="77777777" w:rsidR="007B2938" w:rsidRDefault="007B2938" w:rsidP="007B2938">
      <w:r>
        <w:tab/>
        <w:t>private String name;</w:t>
      </w:r>
    </w:p>
    <w:p w14:paraId="5C40E243" w14:textId="77777777" w:rsidR="007B2938" w:rsidRDefault="007B2938" w:rsidP="007B2938">
      <w:r>
        <w:tab/>
      </w:r>
    </w:p>
    <w:p w14:paraId="403517F4" w14:textId="77777777" w:rsidR="007B2938" w:rsidRDefault="007B2938" w:rsidP="007B2938">
      <w:r>
        <w:tab/>
        <w:t xml:space="preserve">public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>String name) {</w:t>
      </w:r>
    </w:p>
    <w:p w14:paraId="4FE4CFE5" w14:textId="77777777" w:rsidR="007B2938" w:rsidRDefault="007B2938" w:rsidP="007B2938">
      <w:r>
        <w:tab/>
      </w:r>
      <w:r>
        <w:tab/>
        <w:t>this.name=name;</w:t>
      </w:r>
    </w:p>
    <w:p w14:paraId="18085F62" w14:textId="77777777" w:rsidR="007B2938" w:rsidRDefault="007B2938" w:rsidP="007B2938">
      <w:r>
        <w:lastRenderedPageBreak/>
        <w:tab/>
        <w:t>}</w:t>
      </w:r>
    </w:p>
    <w:p w14:paraId="143FE841" w14:textId="77777777" w:rsidR="007B2938" w:rsidRDefault="007B2938" w:rsidP="007B2938">
      <w:r>
        <w:tab/>
        <w:t>@Override</w:t>
      </w:r>
    </w:p>
    <w:p w14:paraId="72BDBB2F" w14:textId="77777777" w:rsidR="007B2938" w:rsidRDefault="007B2938" w:rsidP="007B2938">
      <w:r>
        <w:tab/>
        <w:t xml:space="preserve">public void </w:t>
      </w:r>
      <w:proofErr w:type="gramStart"/>
      <w:r>
        <w:t>update(</w:t>
      </w:r>
      <w:proofErr w:type="gramEnd"/>
      <w:r>
        <w:t>double price) {</w:t>
      </w:r>
    </w:p>
    <w:p w14:paraId="73C2F567" w14:textId="77777777" w:rsidR="007B2938" w:rsidRDefault="007B2938" w:rsidP="007B2938">
      <w:r>
        <w:tab/>
      </w:r>
      <w:r>
        <w:tab/>
        <w:t>// TODO Auto-generated method stub</w:t>
      </w:r>
    </w:p>
    <w:p w14:paraId="4ACF568B" w14:textId="363F7972" w:rsidR="007B2938" w:rsidRDefault="007B2938" w:rsidP="007B2938">
      <w:r>
        <w:tab/>
      </w:r>
      <w:r>
        <w:tab/>
      </w:r>
      <w:proofErr w:type="spellStart"/>
      <w:r>
        <w:t>System.out.println</w:t>
      </w:r>
      <w:proofErr w:type="spellEnd"/>
      <w:r>
        <w:t xml:space="preserve">(name+ " -mobile app </w:t>
      </w:r>
      <w:proofErr w:type="spellStart"/>
      <w:r>
        <w:t>recieved</w:t>
      </w:r>
      <w:proofErr w:type="spellEnd"/>
      <w:r>
        <w:t xml:space="preserve"> stock update: $" + </w:t>
      </w:r>
      <w:proofErr w:type="gramStart"/>
      <w:r>
        <w:t>price )</w:t>
      </w:r>
      <w:proofErr w:type="gramEnd"/>
      <w:r>
        <w:t>;</w:t>
      </w:r>
    </w:p>
    <w:p w14:paraId="6F9D8EF9" w14:textId="5742BC52" w:rsidR="007B2938" w:rsidRDefault="007B2938" w:rsidP="007B2938">
      <w:r>
        <w:tab/>
        <w:t>}</w:t>
      </w:r>
    </w:p>
    <w:p w14:paraId="16A25653" w14:textId="0A82CEC3" w:rsidR="007B2938" w:rsidRDefault="007B2938" w:rsidP="007B2938">
      <w:r>
        <w:t>}</w:t>
      </w:r>
    </w:p>
    <w:p w14:paraId="1F343EF7" w14:textId="77777777" w:rsidR="007B2938" w:rsidRDefault="007B2938" w:rsidP="007B2938"/>
    <w:p w14:paraId="30F66D7B" w14:textId="6CBBD2B3" w:rsidR="007B2938" w:rsidRDefault="007B2938" w:rsidP="007B2938">
      <w:r>
        <w:t>Observer.java</w:t>
      </w:r>
    </w:p>
    <w:p w14:paraId="7418A10D" w14:textId="4F96FF64" w:rsidR="007B2938" w:rsidRDefault="007B2938" w:rsidP="007B2938">
      <w:r>
        <w:t xml:space="preserve">package </w:t>
      </w:r>
      <w:proofErr w:type="spellStart"/>
      <w:proofErr w:type="gramStart"/>
      <w:r>
        <w:t>com.observer</w:t>
      </w:r>
      <w:proofErr w:type="gramEnd"/>
      <w:r>
        <w:t>.example</w:t>
      </w:r>
      <w:proofErr w:type="spellEnd"/>
      <w:r>
        <w:t>;</w:t>
      </w:r>
    </w:p>
    <w:p w14:paraId="6FE76E0D" w14:textId="77777777" w:rsidR="007B2938" w:rsidRDefault="007B2938" w:rsidP="007B2938">
      <w:r>
        <w:t>public interface Observer {</w:t>
      </w:r>
    </w:p>
    <w:p w14:paraId="3B9671D0" w14:textId="1571F37F" w:rsidR="007B2938" w:rsidRDefault="007B2938" w:rsidP="007B2938">
      <w:r>
        <w:tab/>
        <w:t xml:space="preserve">void </w:t>
      </w:r>
      <w:proofErr w:type="gramStart"/>
      <w:r>
        <w:t>update(</w:t>
      </w:r>
      <w:proofErr w:type="gramEnd"/>
      <w:r>
        <w:t>double price);</w:t>
      </w:r>
      <w:r>
        <w:tab/>
      </w:r>
    </w:p>
    <w:p w14:paraId="157BBEFC" w14:textId="15990C69" w:rsidR="007B2938" w:rsidRDefault="007B2938" w:rsidP="007B2938">
      <w:r>
        <w:t>}</w:t>
      </w:r>
    </w:p>
    <w:p w14:paraId="4EA2B9D8" w14:textId="77777777" w:rsidR="007B2938" w:rsidRDefault="007B2938" w:rsidP="007B2938"/>
    <w:p w14:paraId="19CC2EC0" w14:textId="0E370A9D" w:rsidR="007B2938" w:rsidRDefault="007B2938" w:rsidP="007B2938">
      <w:r>
        <w:t>Stock.java</w:t>
      </w:r>
    </w:p>
    <w:p w14:paraId="00AA2212" w14:textId="77777777" w:rsidR="007B2938" w:rsidRDefault="007B2938" w:rsidP="007B2938">
      <w:r>
        <w:t xml:space="preserve">package </w:t>
      </w:r>
      <w:proofErr w:type="spellStart"/>
      <w:proofErr w:type="gramStart"/>
      <w:r>
        <w:t>com.observer</w:t>
      </w:r>
      <w:proofErr w:type="gramEnd"/>
      <w:r>
        <w:t>.example</w:t>
      </w:r>
      <w:proofErr w:type="spellEnd"/>
      <w:r>
        <w:t>;</w:t>
      </w:r>
    </w:p>
    <w:p w14:paraId="19E9C783" w14:textId="77777777" w:rsidR="007B2938" w:rsidRDefault="007B2938" w:rsidP="007B2938"/>
    <w:p w14:paraId="38979E32" w14:textId="77777777" w:rsidR="007B2938" w:rsidRDefault="007B2938" w:rsidP="007B2938">
      <w:r>
        <w:t>public interface Stock {</w:t>
      </w:r>
    </w:p>
    <w:p w14:paraId="2B9CAC95" w14:textId="77777777" w:rsidR="007B2938" w:rsidRDefault="007B2938" w:rsidP="007B2938">
      <w:r>
        <w:tab/>
        <w:t xml:space="preserve">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o);</w:t>
      </w:r>
    </w:p>
    <w:p w14:paraId="3495AC24" w14:textId="77777777" w:rsidR="007B2938" w:rsidRDefault="007B2938" w:rsidP="007B2938">
      <w:r>
        <w:tab/>
        <w:t xml:space="preserve">void </w:t>
      </w:r>
      <w:proofErr w:type="spellStart"/>
      <w:proofErr w:type="gramStart"/>
      <w:r>
        <w:t>removeObserver</w:t>
      </w:r>
      <w:proofErr w:type="spellEnd"/>
      <w:r>
        <w:t>(</w:t>
      </w:r>
      <w:proofErr w:type="gramEnd"/>
      <w:r>
        <w:t>Observer o);</w:t>
      </w:r>
    </w:p>
    <w:p w14:paraId="43D5176C" w14:textId="0124FF9D" w:rsidR="007B2938" w:rsidRDefault="007B2938" w:rsidP="007B2938">
      <w:r>
        <w:tab/>
        <w:t xml:space="preserve">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  <w:r>
        <w:tab/>
      </w:r>
    </w:p>
    <w:p w14:paraId="1A0B38ED" w14:textId="60F06379" w:rsidR="007B2938" w:rsidRDefault="007B2938" w:rsidP="007B2938">
      <w:r>
        <w:t>}</w:t>
      </w:r>
    </w:p>
    <w:p w14:paraId="4E54865A" w14:textId="77777777" w:rsidR="007B2938" w:rsidRDefault="007B2938" w:rsidP="007B2938"/>
    <w:p w14:paraId="3BD78586" w14:textId="69AD732B" w:rsidR="007B2938" w:rsidRDefault="007B2938" w:rsidP="007B2938">
      <w:r>
        <w:t>StockMArket.java</w:t>
      </w:r>
    </w:p>
    <w:p w14:paraId="5C47E682" w14:textId="77777777" w:rsidR="007B2938" w:rsidRDefault="007B2938" w:rsidP="007B2938">
      <w:r>
        <w:t xml:space="preserve">package </w:t>
      </w:r>
      <w:proofErr w:type="spellStart"/>
      <w:proofErr w:type="gramStart"/>
      <w:r>
        <w:t>com.observer</w:t>
      </w:r>
      <w:proofErr w:type="gramEnd"/>
      <w:r>
        <w:t>.example</w:t>
      </w:r>
      <w:proofErr w:type="spellEnd"/>
      <w:r>
        <w:t>;</w:t>
      </w:r>
    </w:p>
    <w:p w14:paraId="4D62EFF4" w14:textId="77777777" w:rsidR="007B2938" w:rsidRDefault="007B2938" w:rsidP="007B2938"/>
    <w:p w14:paraId="679C3E9A" w14:textId="77777777" w:rsidR="007B2938" w:rsidRDefault="007B2938" w:rsidP="007B2938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01A876A" w14:textId="77777777" w:rsidR="007B2938" w:rsidRDefault="007B2938" w:rsidP="007B293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4C9D5CF" w14:textId="77777777" w:rsidR="007B2938" w:rsidRDefault="007B2938" w:rsidP="007B2938"/>
    <w:p w14:paraId="0E1C3A0C" w14:textId="77777777" w:rsidR="007B2938" w:rsidRDefault="007B2938" w:rsidP="007B2938">
      <w:r>
        <w:t xml:space="preserve">public class </w:t>
      </w:r>
      <w:proofErr w:type="spellStart"/>
      <w:r>
        <w:t>StockMarket</w:t>
      </w:r>
      <w:proofErr w:type="spellEnd"/>
      <w:r>
        <w:t xml:space="preserve"> implements Stock {</w:t>
      </w:r>
    </w:p>
    <w:p w14:paraId="6BEB9BA6" w14:textId="77777777" w:rsidR="007B2938" w:rsidRDefault="007B2938" w:rsidP="007B2938">
      <w:r>
        <w:tab/>
        <w:t>private List&lt;Observer&gt; observers = new ArrayList&lt;</w:t>
      </w:r>
      <w:proofErr w:type="gramStart"/>
      <w:r>
        <w:t>&gt;(</w:t>
      </w:r>
      <w:proofErr w:type="gramEnd"/>
      <w:r>
        <w:t>);</w:t>
      </w:r>
    </w:p>
    <w:p w14:paraId="48BF1F79" w14:textId="77777777" w:rsidR="007B2938" w:rsidRDefault="007B2938" w:rsidP="007B2938">
      <w:r>
        <w:tab/>
        <w:t xml:space="preserve">private double </w:t>
      </w:r>
      <w:proofErr w:type="spellStart"/>
      <w:r>
        <w:t>stockPrice</w:t>
      </w:r>
      <w:proofErr w:type="spellEnd"/>
      <w:r>
        <w:t>;</w:t>
      </w:r>
    </w:p>
    <w:p w14:paraId="67273BA6" w14:textId="77777777" w:rsidR="007B2938" w:rsidRDefault="007B2938" w:rsidP="007B2938">
      <w:r>
        <w:tab/>
      </w:r>
    </w:p>
    <w:p w14:paraId="67282F36" w14:textId="77777777" w:rsidR="007B2938" w:rsidRDefault="007B2938" w:rsidP="007B2938">
      <w:r>
        <w:tab/>
        <w:t xml:space="preserve">public void </w:t>
      </w:r>
      <w:proofErr w:type="spellStart"/>
      <w:proofErr w:type="gramStart"/>
      <w:r>
        <w:t>setStockPrice</w:t>
      </w:r>
      <w:proofErr w:type="spellEnd"/>
      <w:r>
        <w:t>(</w:t>
      </w:r>
      <w:proofErr w:type="gramEnd"/>
      <w:r>
        <w:t>double price) {</w:t>
      </w:r>
    </w:p>
    <w:p w14:paraId="0BA817A4" w14:textId="77777777" w:rsidR="007B2938" w:rsidRDefault="007B2938" w:rsidP="007B2938">
      <w:r>
        <w:tab/>
      </w:r>
      <w:r>
        <w:tab/>
      </w:r>
      <w:proofErr w:type="spellStart"/>
      <w:proofErr w:type="gramStart"/>
      <w:r>
        <w:t>this.stockPrice</w:t>
      </w:r>
      <w:proofErr w:type="spellEnd"/>
      <w:proofErr w:type="gramEnd"/>
      <w:r>
        <w:t>=price;</w:t>
      </w:r>
    </w:p>
    <w:p w14:paraId="4A9FAD11" w14:textId="77777777" w:rsidR="007B2938" w:rsidRDefault="007B2938" w:rsidP="007B2938">
      <w:r>
        <w:tab/>
      </w:r>
      <w:r>
        <w:tab/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6ABF51BF" w14:textId="77777777" w:rsidR="007B2938" w:rsidRDefault="007B2938" w:rsidP="007B2938">
      <w:r>
        <w:tab/>
        <w:t>}</w:t>
      </w:r>
    </w:p>
    <w:p w14:paraId="48AFEDCB" w14:textId="77777777" w:rsidR="007B2938" w:rsidRDefault="007B2938" w:rsidP="007B2938">
      <w:r>
        <w:tab/>
      </w:r>
    </w:p>
    <w:p w14:paraId="204263AF" w14:textId="77777777" w:rsidR="007B2938" w:rsidRDefault="007B2938" w:rsidP="007B2938">
      <w:r>
        <w:tab/>
        <w:t xml:space="preserve">public double </w:t>
      </w:r>
      <w:proofErr w:type="spellStart"/>
      <w:proofErr w:type="gramStart"/>
      <w:r>
        <w:t>getStockPrice</w:t>
      </w:r>
      <w:proofErr w:type="spellEnd"/>
      <w:r>
        <w:t>(</w:t>
      </w:r>
      <w:proofErr w:type="gramEnd"/>
      <w:r>
        <w:t>) {</w:t>
      </w:r>
    </w:p>
    <w:p w14:paraId="2DF6E95F" w14:textId="77777777" w:rsidR="007B2938" w:rsidRDefault="007B2938" w:rsidP="007B2938">
      <w:r>
        <w:tab/>
      </w:r>
      <w:r>
        <w:tab/>
        <w:t xml:space="preserve">return </w:t>
      </w:r>
      <w:proofErr w:type="spellStart"/>
      <w:r>
        <w:t>stockPrice</w:t>
      </w:r>
      <w:proofErr w:type="spellEnd"/>
      <w:r>
        <w:t>;</w:t>
      </w:r>
    </w:p>
    <w:p w14:paraId="7463AF36" w14:textId="77777777" w:rsidR="007B2938" w:rsidRDefault="007B2938" w:rsidP="007B2938">
      <w:r>
        <w:tab/>
        <w:t>}</w:t>
      </w:r>
    </w:p>
    <w:p w14:paraId="2F459252" w14:textId="77777777" w:rsidR="007B2938" w:rsidRDefault="007B2938" w:rsidP="007B2938">
      <w:r>
        <w:tab/>
      </w:r>
    </w:p>
    <w:p w14:paraId="1B0B1641" w14:textId="77777777" w:rsidR="007B2938" w:rsidRDefault="007B2938" w:rsidP="007B2938">
      <w:r>
        <w:tab/>
        <w:t xml:space="preserve">@Override </w:t>
      </w:r>
    </w:p>
    <w:p w14:paraId="13617383" w14:textId="77777777" w:rsidR="007B2938" w:rsidRDefault="007B2938" w:rsidP="007B2938">
      <w:r>
        <w:tab/>
        <w:t xml:space="preserve">public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o) {</w:t>
      </w:r>
    </w:p>
    <w:p w14:paraId="1C992F66" w14:textId="77777777" w:rsidR="007B2938" w:rsidRDefault="007B2938" w:rsidP="007B2938">
      <w:r>
        <w:tab/>
      </w:r>
      <w:r>
        <w:tab/>
      </w:r>
      <w:proofErr w:type="spellStart"/>
      <w:r>
        <w:t>observers.add</w:t>
      </w:r>
      <w:proofErr w:type="spellEnd"/>
      <w:r>
        <w:t>(o);</w:t>
      </w:r>
    </w:p>
    <w:p w14:paraId="3BBC287B" w14:textId="77777777" w:rsidR="007B2938" w:rsidRDefault="007B2938" w:rsidP="007B2938">
      <w:r>
        <w:tab/>
        <w:t>}</w:t>
      </w:r>
    </w:p>
    <w:p w14:paraId="3C69DB03" w14:textId="77777777" w:rsidR="007B2938" w:rsidRDefault="007B2938" w:rsidP="007B2938">
      <w:r>
        <w:tab/>
      </w:r>
    </w:p>
    <w:p w14:paraId="4403E43F" w14:textId="77777777" w:rsidR="007B2938" w:rsidRDefault="007B2938" w:rsidP="007B2938">
      <w:r>
        <w:tab/>
        <w:t>@Override</w:t>
      </w:r>
    </w:p>
    <w:p w14:paraId="64581CC7" w14:textId="77777777" w:rsidR="007B2938" w:rsidRDefault="007B2938" w:rsidP="007B2938">
      <w:r>
        <w:tab/>
        <w:t xml:space="preserve">public void </w:t>
      </w:r>
      <w:proofErr w:type="spellStart"/>
      <w:proofErr w:type="gramStart"/>
      <w:r>
        <w:t>removeObserver</w:t>
      </w:r>
      <w:proofErr w:type="spellEnd"/>
      <w:r>
        <w:t>(</w:t>
      </w:r>
      <w:proofErr w:type="gramEnd"/>
      <w:r>
        <w:t>Observer o) {</w:t>
      </w:r>
    </w:p>
    <w:p w14:paraId="2354DA9B" w14:textId="77777777" w:rsidR="007B2938" w:rsidRDefault="007B2938" w:rsidP="007B2938">
      <w:r>
        <w:tab/>
      </w:r>
      <w:r>
        <w:tab/>
      </w:r>
      <w:proofErr w:type="spellStart"/>
      <w:proofErr w:type="gramStart"/>
      <w:r>
        <w:t>observers.remove</w:t>
      </w:r>
      <w:proofErr w:type="spellEnd"/>
      <w:proofErr w:type="gramEnd"/>
      <w:r>
        <w:t>(o);</w:t>
      </w:r>
    </w:p>
    <w:p w14:paraId="09533DC2" w14:textId="77777777" w:rsidR="007B2938" w:rsidRDefault="007B2938" w:rsidP="007B2938">
      <w:r>
        <w:tab/>
        <w:t>}</w:t>
      </w:r>
    </w:p>
    <w:p w14:paraId="5974FFF6" w14:textId="77777777" w:rsidR="007B2938" w:rsidRDefault="007B2938" w:rsidP="007B2938">
      <w:r>
        <w:tab/>
        <w:t>@Override</w:t>
      </w:r>
    </w:p>
    <w:p w14:paraId="788C5AF4" w14:textId="77777777" w:rsidR="007B2938" w:rsidRDefault="007B2938" w:rsidP="007B2938">
      <w:r>
        <w:lastRenderedPageBreak/>
        <w:tab/>
        <w:t xml:space="preserve">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 {</w:t>
      </w:r>
    </w:p>
    <w:p w14:paraId="3B8A33A2" w14:textId="77777777" w:rsidR="007B2938" w:rsidRDefault="007B2938" w:rsidP="007B2938">
      <w:r>
        <w:tab/>
      </w:r>
      <w:r>
        <w:tab/>
        <w:t>// TODO Auto-generated method stub</w:t>
      </w:r>
    </w:p>
    <w:p w14:paraId="3FEBA465" w14:textId="77777777" w:rsidR="007B2938" w:rsidRDefault="007B2938" w:rsidP="007B2938">
      <w:r>
        <w:tab/>
      </w:r>
      <w:r>
        <w:tab/>
      </w:r>
      <w:proofErr w:type="gramStart"/>
      <w:r>
        <w:t>for(</w:t>
      </w:r>
      <w:proofErr w:type="gramEnd"/>
      <w:r>
        <w:t>Observer o: observers) {</w:t>
      </w:r>
    </w:p>
    <w:p w14:paraId="4E0E88AA" w14:textId="77777777" w:rsidR="007B2938" w:rsidRDefault="007B2938" w:rsidP="007B2938">
      <w:r>
        <w:tab/>
      </w:r>
      <w:r>
        <w:tab/>
      </w:r>
      <w:r>
        <w:tab/>
      </w:r>
      <w:proofErr w:type="spellStart"/>
      <w:proofErr w:type="gramStart"/>
      <w:r>
        <w:t>o.update</w:t>
      </w:r>
      <w:proofErr w:type="spellEnd"/>
      <w:proofErr w:type="gramEnd"/>
      <w:r>
        <w:t>(</w:t>
      </w:r>
      <w:proofErr w:type="spellStart"/>
      <w:r>
        <w:t>stockPrice</w:t>
      </w:r>
      <w:proofErr w:type="spellEnd"/>
      <w:r>
        <w:t>);</w:t>
      </w:r>
    </w:p>
    <w:p w14:paraId="228F0123" w14:textId="08542930" w:rsidR="007B2938" w:rsidRDefault="007B2938" w:rsidP="007B2938">
      <w:r>
        <w:tab/>
        <w:t>}</w:t>
      </w:r>
    </w:p>
    <w:p w14:paraId="1366AFFD" w14:textId="1BD2D550" w:rsidR="007B2938" w:rsidRDefault="007B2938" w:rsidP="007B2938">
      <w:r>
        <w:tab/>
        <w:t>}</w:t>
      </w:r>
    </w:p>
    <w:p w14:paraId="26B1787E" w14:textId="657A31BC" w:rsidR="007B2938" w:rsidRDefault="007B2938" w:rsidP="007B2938">
      <w:r>
        <w:t>}</w:t>
      </w:r>
    </w:p>
    <w:p w14:paraId="287E3FF8" w14:textId="77777777" w:rsidR="007B2938" w:rsidRDefault="007B2938" w:rsidP="007B2938"/>
    <w:p w14:paraId="66276652" w14:textId="550CB79E" w:rsidR="007B2938" w:rsidRDefault="007B2938" w:rsidP="007B2938">
      <w:r>
        <w:t>WebApp.java</w:t>
      </w:r>
    </w:p>
    <w:p w14:paraId="4AB9BD3E" w14:textId="77777777" w:rsidR="007B2938" w:rsidRDefault="007B2938" w:rsidP="007B2938">
      <w:r>
        <w:t xml:space="preserve">package </w:t>
      </w:r>
      <w:proofErr w:type="spellStart"/>
      <w:proofErr w:type="gramStart"/>
      <w:r>
        <w:t>com.observer</w:t>
      </w:r>
      <w:proofErr w:type="gramEnd"/>
      <w:r>
        <w:t>.example</w:t>
      </w:r>
      <w:proofErr w:type="spellEnd"/>
      <w:r>
        <w:t>;</w:t>
      </w:r>
    </w:p>
    <w:p w14:paraId="529DD980" w14:textId="77777777" w:rsidR="007B2938" w:rsidRDefault="007B2938" w:rsidP="007B2938"/>
    <w:p w14:paraId="0CADE582" w14:textId="77777777" w:rsidR="007B2938" w:rsidRDefault="007B2938" w:rsidP="007B2938">
      <w:r>
        <w:t>public class WebApp implements Observer {</w:t>
      </w:r>
    </w:p>
    <w:p w14:paraId="064A762F" w14:textId="77777777" w:rsidR="007B2938" w:rsidRDefault="007B2938" w:rsidP="007B2938">
      <w:r>
        <w:tab/>
        <w:t>private String name;</w:t>
      </w:r>
    </w:p>
    <w:p w14:paraId="71A4A743" w14:textId="77777777" w:rsidR="007B2938" w:rsidRDefault="007B2938" w:rsidP="007B2938">
      <w:r>
        <w:tab/>
        <w:t xml:space="preserve">public </w:t>
      </w:r>
      <w:proofErr w:type="gramStart"/>
      <w:r>
        <w:t>WebApp(</w:t>
      </w:r>
      <w:proofErr w:type="gramEnd"/>
      <w:r>
        <w:t xml:space="preserve">String </w:t>
      </w:r>
      <w:proofErr w:type="gramStart"/>
      <w:r>
        <w:t>name){</w:t>
      </w:r>
      <w:proofErr w:type="gramEnd"/>
    </w:p>
    <w:p w14:paraId="54B1AC66" w14:textId="77777777" w:rsidR="007B2938" w:rsidRDefault="007B2938" w:rsidP="007B2938">
      <w:r>
        <w:tab/>
      </w:r>
      <w:r>
        <w:tab/>
        <w:t>this.name=name;</w:t>
      </w:r>
    </w:p>
    <w:p w14:paraId="3F2FB705" w14:textId="77777777" w:rsidR="007B2938" w:rsidRDefault="007B2938" w:rsidP="007B2938">
      <w:r>
        <w:tab/>
        <w:t>}</w:t>
      </w:r>
    </w:p>
    <w:p w14:paraId="248D1F39" w14:textId="77777777" w:rsidR="007B2938" w:rsidRDefault="007B2938" w:rsidP="007B2938">
      <w:r>
        <w:tab/>
      </w:r>
    </w:p>
    <w:p w14:paraId="54F39078" w14:textId="77777777" w:rsidR="007B2938" w:rsidRDefault="007B2938" w:rsidP="007B2938"/>
    <w:p w14:paraId="1EFA1F5E" w14:textId="77777777" w:rsidR="007B2938" w:rsidRDefault="007B2938" w:rsidP="007B2938">
      <w:r>
        <w:tab/>
        <w:t>@Override</w:t>
      </w:r>
    </w:p>
    <w:p w14:paraId="7C920F78" w14:textId="77777777" w:rsidR="007B2938" w:rsidRDefault="007B2938" w:rsidP="007B2938">
      <w:r>
        <w:tab/>
        <w:t xml:space="preserve">public void </w:t>
      </w:r>
      <w:proofErr w:type="gramStart"/>
      <w:r>
        <w:t>update(</w:t>
      </w:r>
      <w:proofErr w:type="gramEnd"/>
      <w:r>
        <w:t>double price) {</w:t>
      </w:r>
    </w:p>
    <w:p w14:paraId="0A6862E3" w14:textId="77777777" w:rsidR="007B2938" w:rsidRDefault="007B2938" w:rsidP="007B2938">
      <w:r>
        <w:tab/>
      </w:r>
      <w:r>
        <w:tab/>
        <w:t>// TODO Auto-generated method stub</w:t>
      </w:r>
    </w:p>
    <w:p w14:paraId="61A64E58" w14:textId="77777777" w:rsidR="007B2938" w:rsidRDefault="007B2938" w:rsidP="007B2938">
      <w:r>
        <w:tab/>
      </w:r>
      <w:r>
        <w:tab/>
      </w:r>
      <w:proofErr w:type="spellStart"/>
      <w:r>
        <w:t>System.out.println</w:t>
      </w:r>
      <w:proofErr w:type="spellEnd"/>
      <w:r>
        <w:t xml:space="preserve">(name + "-WebApp </w:t>
      </w:r>
      <w:proofErr w:type="spellStart"/>
      <w:r>
        <w:t>recieved</w:t>
      </w:r>
      <w:proofErr w:type="spellEnd"/>
      <w:r>
        <w:t xml:space="preserve"> stock update: $" + price);</w:t>
      </w:r>
    </w:p>
    <w:p w14:paraId="4418626E" w14:textId="77777777" w:rsidR="007B2938" w:rsidRDefault="007B2938" w:rsidP="007B2938">
      <w:r>
        <w:tab/>
        <w:t>}</w:t>
      </w:r>
    </w:p>
    <w:p w14:paraId="7684F557" w14:textId="77777777" w:rsidR="007B2938" w:rsidRDefault="007B2938" w:rsidP="007B2938"/>
    <w:p w14:paraId="17F43EE5" w14:textId="65C51393" w:rsidR="007B2938" w:rsidRDefault="007B2938" w:rsidP="007B2938">
      <w:r>
        <w:t>}</w:t>
      </w:r>
    </w:p>
    <w:p w14:paraId="3824419C" w14:textId="77777777" w:rsidR="007B2938" w:rsidRDefault="007B2938" w:rsidP="007B2938"/>
    <w:p w14:paraId="2E6DD8DE" w14:textId="35E24683" w:rsidR="007B2938" w:rsidRDefault="007B2938" w:rsidP="007B2938">
      <w:r>
        <w:lastRenderedPageBreak/>
        <w:t>ObserverPatternTEst.java</w:t>
      </w:r>
    </w:p>
    <w:p w14:paraId="58A0A9BF" w14:textId="77777777" w:rsidR="007B2938" w:rsidRDefault="007B2938" w:rsidP="007B2938">
      <w:r>
        <w:t xml:space="preserve">package </w:t>
      </w:r>
      <w:proofErr w:type="spellStart"/>
      <w:proofErr w:type="gramStart"/>
      <w:r>
        <w:t>com.observer</w:t>
      </w:r>
      <w:proofErr w:type="gramEnd"/>
      <w:r>
        <w:t>.example</w:t>
      </w:r>
      <w:proofErr w:type="spellEnd"/>
      <w:r>
        <w:t>;</w:t>
      </w:r>
    </w:p>
    <w:p w14:paraId="269CECD7" w14:textId="77777777" w:rsidR="007B2938" w:rsidRDefault="007B2938" w:rsidP="007B2938"/>
    <w:p w14:paraId="6D36AF85" w14:textId="77777777" w:rsidR="007B2938" w:rsidRDefault="007B2938" w:rsidP="007B2938">
      <w:r>
        <w:t xml:space="preserve">public class </w:t>
      </w:r>
      <w:proofErr w:type="spellStart"/>
      <w:r>
        <w:t>ObserverPatternTest</w:t>
      </w:r>
      <w:proofErr w:type="spellEnd"/>
      <w:r>
        <w:t xml:space="preserve"> {</w:t>
      </w:r>
    </w:p>
    <w:p w14:paraId="65F88317" w14:textId="77777777" w:rsidR="007B2938" w:rsidRDefault="007B2938" w:rsidP="007B2938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9C9FA47" w14:textId="77777777" w:rsidR="007B2938" w:rsidRDefault="007B2938" w:rsidP="007B2938">
      <w:r>
        <w:t xml:space="preserve">        </w:t>
      </w:r>
      <w:proofErr w:type="spellStart"/>
      <w:r>
        <w:t>StockMarket</w:t>
      </w:r>
      <w:proofErr w:type="spellEnd"/>
      <w:r>
        <w:t xml:space="preserve"> market = new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);</w:t>
      </w:r>
    </w:p>
    <w:p w14:paraId="24931F01" w14:textId="77777777" w:rsidR="007B2938" w:rsidRDefault="007B2938" w:rsidP="007B2938"/>
    <w:p w14:paraId="3B193F75" w14:textId="77777777" w:rsidR="007B2938" w:rsidRDefault="007B2938" w:rsidP="007B2938">
      <w:r>
        <w:t xml:space="preserve">        Observer mobile1 = new </w:t>
      </w:r>
      <w:proofErr w:type="spellStart"/>
      <w:r>
        <w:t>MobileApp</w:t>
      </w:r>
      <w:proofErr w:type="spellEnd"/>
      <w:r>
        <w:t>("Monisha");</w:t>
      </w:r>
    </w:p>
    <w:p w14:paraId="52A43A07" w14:textId="77777777" w:rsidR="007B2938" w:rsidRDefault="007B2938" w:rsidP="007B2938">
      <w:r>
        <w:t xml:space="preserve">        Observer web1 = new WebApp("Philo");</w:t>
      </w:r>
    </w:p>
    <w:p w14:paraId="0153062C" w14:textId="77777777" w:rsidR="007B2938" w:rsidRDefault="007B2938" w:rsidP="007B2938"/>
    <w:p w14:paraId="6920817A" w14:textId="77777777" w:rsidR="007B2938" w:rsidRDefault="007B2938" w:rsidP="007B2938">
      <w:r>
        <w:t xml:space="preserve">        </w:t>
      </w:r>
      <w:proofErr w:type="spellStart"/>
      <w:proofErr w:type="gramStart"/>
      <w:r>
        <w:t>market.registerObserver</w:t>
      </w:r>
      <w:proofErr w:type="spellEnd"/>
      <w:proofErr w:type="gramEnd"/>
      <w:r>
        <w:t>(mobile1);</w:t>
      </w:r>
    </w:p>
    <w:p w14:paraId="1F1407B4" w14:textId="77777777" w:rsidR="007B2938" w:rsidRDefault="007B2938" w:rsidP="007B2938">
      <w:r>
        <w:t xml:space="preserve">        </w:t>
      </w:r>
      <w:proofErr w:type="spellStart"/>
      <w:proofErr w:type="gramStart"/>
      <w:r>
        <w:t>market.registerObserver</w:t>
      </w:r>
      <w:proofErr w:type="spellEnd"/>
      <w:proofErr w:type="gramEnd"/>
      <w:r>
        <w:t>(web1);</w:t>
      </w:r>
    </w:p>
    <w:p w14:paraId="5E785649" w14:textId="77777777" w:rsidR="007B2938" w:rsidRDefault="007B2938" w:rsidP="007B2938"/>
    <w:p w14:paraId="49931CD0" w14:textId="77777777" w:rsidR="007B2938" w:rsidRDefault="007B2938" w:rsidP="007B2938">
      <w:r>
        <w:t xml:space="preserve">        </w:t>
      </w:r>
      <w:proofErr w:type="spellStart"/>
      <w:r>
        <w:t>System.out.println</w:t>
      </w:r>
      <w:proofErr w:type="spellEnd"/>
      <w:r>
        <w:t>("Setting price to $120.50");</w:t>
      </w:r>
    </w:p>
    <w:p w14:paraId="2BC53FCA" w14:textId="77777777" w:rsidR="007B2938" w:rsidRDefault="007B2938" w:rsidP="007B2938">
      <w:r>
        <w:t xml:space="preserve">        </w:t>
      </w:r>
      <w:proofErr w:type="spellStart"/>
      <w:proofErr w:type="gramStart"/>
      <w:r>
        <w:t>market.setStockPrice</w:t>
      </w:r>
      <w:proofErr w:type="spellEnd"/>
      <w:proofErr w:type="gramEnd"/>
      <w:r>
        <w:t>(120.50);</w:t>
      </w:r>
    </w:p>
    <w:p w14:paraId="492CF542" w14:textId="77777777" w:rsidR="007B2938" w:rsidRDefault="007B2938" w:rsidP="007B2938"/>
    <w:p w14:paraId="5CC9CCC0" w14:textId="77777777" w:rsidR="007B2938" w:rsidRDefault="007B2938" w:rsidP="007B293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nSetting</w:t>
      </w:r>
      <w:proofErr w:type="spellEnd"/>
      <w:r>
        <w:t xml:space="preserve"> price to $121.00");</w:t>
      </w:r>
    </w:p>
    <w:p w14:paraId="44C0D18B" w14:textId="77777777" w:rsidR="007B2938" w:rsidRDefault="007B2938" w:rsidP="007B2938">
      <w:r>
        <w:t xml:space="preserve">        </w:t>
      </w:r>
      <w:proofErr w:type="spellStart"/>
      <w:proofErr w:type="gramStart"/>
      <w:r>
        <w:t>market.setStockPrice</w:t>
      </w:r>
      <w:proofErr w:type="spellEnd"/>
      <w:proofErr w:type="gramEnd"/>
      <w:r>
        <w:t>(121.00);</w:t>
      </w:r>
    </w:p>
    <w:p w14:paraId="34339BA3" w14:textId="77777777" w:rsidR="007B2938" w:rsidRDefault="007B2938" w:rsidP="007B2938"/>
    <w:p w14:paraId="3AE68366" w14:textId="77777777" w:rsidR="007B2938" w:rsidRDefault="007B2938" w:rsidP="007B2938">
      <w:r>
        <w:t xml:space="preserve">        </w:t>
      </w:r>
      <w:proofErr w:type="spellStart"/>
      <w:proofErr w:type="gramStart"/>
      <w:r>
        <w:t>market.removeObserver</w:t>
      </w:r>
      <w:proofErr w:type="spellEnd"/>
      <w:proofErr w:type="gramEnd"/>
      <w:r>
        <w:t>(mobile1);</w:t>
      </w:r>
    </w:p>
    <w:p w14:paraId="384BA8F6" w14:textId="77777777" w:rsidR="007B2938" w:rsidRDefault="007B2938" w:rsidP="007B2938"/>
    <w:p w14:paraId="499DB517" w14:textId="77777777" w:rsidR="007B2938" w:rsidRDefault="007B2938" w:rsidP="007B293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nSetting</w:t>
      </w:r>
      <w:proofErr w:type="spellEnd"/>
      <w:r>
        <w:t xml:space="preserve"> price to $122.25 (after removing Alice)");</w:t>
      </w:r>
    </w:p>
    <w:p w14:paraId="42391763" w14:textId="77777777" w:rsidR="007B2938" w:rsidRDefault="007B2938" w:rsidP="007B2938">
      <w:r>
        <w:t xml:space="preserve">        </w:t>
      </w:r>
      <w:proofErr w:type="spellStart"/>
      <w:proofErr w:type="gramStart"/>
      <w:r>
        <w:t>market.setStockPrice</w:t>
      </w:r>
      <w:proofErr w:type="spellEnd"/>
      <w:proofErr w:type="gramEnd"/>
      <w:r>
        <w:t>(122.25);</w:t>
      </w:r>
    </w:p>
    <w:p w14:paraId="2342F740" w14:textId="77777777" w:rsidR="007B2938" w:rsidRDefault="007B2938" w:rsidP="007B2938">
      <w:r>
        <w:t xml:space="preserve">    }</w:t>
      </w:r>
    </w:p>
    <w:p w14:paraId="5B141443" w14:textId="77777777" w:rsidR="007B2938" w:rsidRDefault="007B2938" w:rsidP="007B2938"/>
    <w:p w14:paraId="5AA61F1F" w14:textId="2C5A2928" w:rsidR="007B2938" w:rsidRPr="007B2938" w:rsidRDefault="007B2938" w:rsidP="007B2938">
      <w:r>
        <w:t>}</w:t>
      </w:r>
    </w:p>
    <w:p w14:paraId="1791DC1D" w14:textId="77777777" w:rsidR="00C66983" w:rsidRDefault="007B2938">
      <w:r>
        <w:lastRenderedPageBreak/>
        <w:t>Output Screenshot:</w:t>
      </w:r>
    </w:p>
    <w:p w14:paraId="51B5FE01" w14:textId="77777777" w:rsidR="00C66983" w:rsidRDefault="007B2938">
      <w:r>
        <w:rPr>
          <w:noProof/>
        </w:rPr>
        <w:drawing>
          <wp:inline distT="0" distB="0" distL="0" distR="0" wp14:anchorId="6F2B8FD1" wp14:editId="7539285A">
            <wp:extent cx="5029200" cy="28508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serverPatter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5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526A" w14:textId="141E0723" w:rsidR="00C66983" w:rsidRDefault="007B2938">
      <w:pPr>
        <w:pStyle w:val="Heading2"/>
      </w:pPr>
      <w:r>
        <w:t>10.</w:t>
      </w:r>
      <w:r>
        <w:t>Proxy Pattern</w:t>
      </w:r>
    </w:p>
    <w:p w14:paraId="4CCA5560" w14:textId="77777777" w:rsidR="007B2938" w:rsidRDefault="007B2938" w:rsidP="007B2938"/>
    <w:p w14:paraId="1487732F" w14:textId="36874D3A" w:rsidR="007B2938" w:rsidRDefault="007B2938" w:rsidP="007B2938">
      <w:r>
        <w:t>Image.java</w:t>
      </w:r>
    </w:p>
    <w:p w14:paraId="0F3FCC85" w14:textId="77777777" w:rsidR="007B2938" w:rsidRDefault="007B2938" w:rsidP="007B2938">
      <w:r>
        <w:t xml:space="preserve">package </w:t>
      </w:r>
      <w:proofErr w:type="spellStart"/>
      <w:proofErr w:type="gramStart"/>
      <w:r>
        <w:t>com.proxy</w:t>
      </w:r>
      <w:proofErr w:type="gramEnd"/>
      <w:r>
        <w:t>.example</w:t>
      </w:r>
      <w:proofErr w:type="spellEnd"/>
      <w:r>
        <w:t>;</w:t>
      </w:r>
    </w:p>
    <w:p w14:paraId="1D95C00B" w14:textId="77777777" w:rsidR="007B2938" w:rsidRDefault="007B2938" w:rsidP="007B2938"/>
    <w:p w14:paraId="14F5228B" w14:textId="77777777" w:rsidR="007B2938" w:rsidRDefault="007B2938" w:rsidP="007B2938">
      <w:r>
        <w:t>public interface Image {</w:t>
      </w:r>
    </w:p>
    <w:p w14:paraId="1B3AD8FC" w14:textId="77777777" w:rsidR="007B2938" w:rsidRDefault="007B2938" w:rsidP="007B2938"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3BA2EEA6" w14:textId="77777777" w:rsidR="007B2938" w:rsidRDefault="007B2938" w:rsidP="007B2938"/>
    <w:p w14:paraId="49740BC2" w14:textId="74AA2B7F" w:rsidR="007B2938" w:rsidRDefault="007B2938" w:rsidP="007B2938">
      <w:r>
        <w:t>}</w:t>
      </w:r>
    </w:p>
    <w:p w14:paraId="048D05B5" w14:textId="77777777" w:rsidR="007B2938" w:rsidRDefault="007B2938" w:rsidP="007B2938"/>
    <w:p w14:paraId="4CD05707" w14:textId="585D5D80" w:rsidR="007B2938" w:rsidRDefault="007B2938" w:rsidP="007B2938">
      <w:r>
        <w:t>proxyImage.java</w:t>
      </w:r>
    </w:p>
    <w:p w14:paraId="45388551" w14:textId="77777777" w:rsidR="007B2938" w:rsidRDefault="007B2938" w:rsidP="007B2938">
      <w:r>
        <w:t xml:space="preserve">package </w:t>
      </w:r>
      <w:proofErr w:type="spellStart"/>
      <w:proofErr w:type="gramStart"/>
      <w:r>
        <w:t>com.proxy</w:t>
      </w:r>
      <w:proofErr w:type="gramEnd"/>
      <w:r>
        <w:t>.example</w:t>
      </w:r>
      <w:proofErr w:type="spellEnd"/>
      <w:r>
        <w:t>;</w:t>
      </w:r>
    </w:p>
    <w:p w14:paraId="245F5B9B" w14:textId="77777777" w:rsidR="007B2938" w:rsidRDefault="007B2938" w:rsidP="007B2938"/>
    <w:p w14:paraId="794A015A" w14:textId="77777777" w:rsidR="007B2938" w:rsidRDefault="007B2938" w:rsidP="007B2938">
      <w:r>
        <w:t xml:space="preserve">public class </w:t>
      </w:r>
      <w:proofErr w:type="spellStart"/>
      <w:r>
        <w:t>ProxyImage</w:t>
      </w:r>
      <w:proofErr w:type="spellEnd"/>
      <w:r>
        <w:t xml:space="preserve"> implements Image {</w:t>
      </w:r>
    </w:p>
    <w:p w14:paraId="2722D4CE" w14:textId="77777777" w:rsidR="007B2938" w:rsidRDefault="007B2938" w:rsidP="007B2938">
      <w:r>
        <w:tab/>
        <w:t>private String filename;</w:t>
      </w:r>
    </w:p>
    <w:p w14:paraId="7E4AA718" w14:textId="77777777" w:rsidR="007B2938" w:rsidRDefault="007B2938" w:rsidP="007B2938">
      <w:r>
        <w:tab/>
        <w:t xml:space="preserve">private </w:t>
      </w:r>
      <w:proofErr w:type="spellStart"/>
      <w:r>
        <w:t>RealImage</w:t>
      </w:r>
      <w:proofErr w:type="spellEnd"/>
      <w:r>
        <w:t xml:space="preserve"> </w:t>
      </w:r>
      <w:proofErr w:type="spellStart"/>
      <w:r>
        <w:t>realImage</w:t>
      </w:r>
      <w:proofErr w:type="spellEnd"/>
      <w:r>
        <w:t>;</w:t>
      </w:r>
    </w:p>
    <w:p w14:paraId="10F92FC5" w14:textId="77777777" w:rsidR="007B2938" w:rsidRDefault="007B2938" w:rsidP="007B2938">
      <w:r>
        <w:lastRenderedPageBreak/>
        <w:tab/>
      </w:r>
    </w:p>
    <w:p w14:paraId="42AA4958" w14:textId="77777777" w:rsidR="007B2938" w:rsidRDefault="007B2938" w:rsidP="007B2938">
      <w:r>
        <w:tab/>
        <w:t xml:space="preserve">public </w:t>
      </w:r>
      <w:proofErr w:type="spellStart"/>
      <w:proofErr w:type="gramStart"/>
      <w:r>
        <w:t>ProxyImage</w:t>
      </w:r>
      <w:proofErr w:type="spellEnd"/>
      <w:r>
        <w:t>(</w:t>
      </w:r>
      <w:proofErr w:type="gramEnd"/>
      <w:r>
        <w:t>String filename) {</w:t>
      </w:r>
    </w:p>
    <w:p w14:paraId="19CC9854" w14:textId="77777777" w:rsidR="007B2938" w:rsidRDefault="007B2938" w:rsidP="007B2938">
      <w:r>
        <w:tab/>
      </w:r>
      <w:r>
        <w:tab/>
      </w:r>
      <w:proofErr w:type="spellStart"/>
      <w:proofErr w:type="gramStart"/>
      <w:r>
        <w:t>this.filename</w:t>
      </w:r>
      <w:proofErr w:type="spellEnd"/>
      <w:proofErr w:type="gramEnd"/>
      <w:r>
        <w:t>=filename;</w:t>
      </w:r>
    </w:p>
    <w:p w14:paraId="58FC7C72" w14:textId="77777777" w:rsidR="007B2938" w:rsidRDefault="007B2938" w:rsidP="007B2938">
      <w:r>
        <w:tab/>
        <w:t>}</w:t>
      </w:r>
    </w:p>
    <w:p w14:paraId="693F0883" w14:textId="77777777" w:rsidR="007B2938" w:rsidRDefault="007B2938" w:rsidP="007B2938"/>
    <w:p w14:paraId="32368765" w14:textId="77777777" w:rsidR="007B2938" w:rsidRDefault="007B2938" w:rsidP="007B2938">
      <w:r>
        <w:tab/>
        <w:t>@Override</w:t>
      </w:r>
    </w:p>
    <w:p w14:paraId="70F5068E" w14:textId="77777777" w:rsidR="007B2938" w:rsidRDefault="007B2938" w:rsidP="007B2938">
      <w:r>
        <w:tab/>
        <w:t xml:space="preserve">public void </w:t>
      </w:r>
      <w:proofErr w:type="gramStart"/>
      <w:r>
        <w:t>display(</w:t>
      </w:r>
      <w:proofErr w:type="gramEnd"/>
      <w:r>
        <w:t>) {</w:t>
      </w:r>
    </w:p>
    <w:p w14:paraId="03095FC3" w14:textId="77777777" w:rsidR="007B2938" w:rsidRDefault="007B2938" w:rsidP="007B2938">
      <w:r>
        <w:tab/>
      </w:r>
      <w:r>
        <w:tab/>
        <w:t>// TODO Auto-generated method stub</w:t>
      </w:r>
    </w:p>
    <w:p w14:paraId="19AB7E27" w14:textId="77777777" w:rsidR="007B2938" w:rsidRDefault="007B2938" w:rsidP="007B2938">
      <w:r>
        <w:tab/>
      </w:r>
      <w:r>
        <w:tab/>
        <w:t>if(</w:t>
      </w:r>
      <w:proofErr w:type="spellStart"/>
      <w:r>
        <w:t>realImage</w:t>
      </w:r>
      <w:proofErr w:type="spellEnd"/>
      <w:r>
        <w:t>==null) {</w:t>
      </w:r>
    </w:p>
    <w:p w14:paraId="63136E7E" w14:textId="77777777" w:rsidR="007B2938" w:rsidRDefault="007B2938" w:rsidP="007B2938">
      <w:r>
        <w:tab/>
      </w:r>
      <w:r>
        <w:tab/>
      </w:r>
      <w:r>
        <w:tab/>
      </w:r>
      <w:proofErr w:type="spellStart"/>
      <w:r>
        <w:t>realImage</w:t>
      </w:r>
      <w:proofErr w:type="spellEnd"/>
      <w:r>
        <w:t xml:space="preserve">=new </w:t>
      </w:r>
      <w:proofErr w:type="spellStart"/>
      <w:r>
        <w:t>RealImage</w:t>
      </w:r>
      <w:proofErr w:type="spellEnd"/>
      <w:r>
        <w:t>(filename);</w:t>
      </w:r>
    </w:p>
    <w:p w14:paraId="7B82BDD3" w14:textId="77777777" w:rsidR="007B2938" w:rsidRDefault="007B2938" w:rsidP="007B2938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61B930A0" w14:textId="77777777" w:rsidR="007B2938" w:rsidRDefault="007B2938" w:rsidP="007B293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("Using </w:t>
      </w:r>
      <w:proofErr w:type="spellStart"/>
      <w:r>
        <w:t>chched</w:t>
      </w:r>
      <w:proofErr w:type="spellEnd"/>
      <w:r>
        <w:t xml:space="preserve"> image: " +filename);</w:t>
      </w:r>
    </w:p>
    <w:p w14:paraId="188B5666" w14:textId="77777777" w:rsidR="007B2938" w:rsidRDefault="007B2938" w:rsidP="007B2938">
      <w:r>
        <w:tab/>
      </w:r>
      <w:r>
        <w:tab/>
        <w:t>}</w:t>
      </w:r>
    </w:p>
    <w:p w14:paraId="6C4D05E8" w14:textId="44592F0C" w:rsidR="007B2938" w:rsidRDefault="007B2938" w:rsidP="007B2938">
      <w:r>
        <w:tab/>
      </w:r>
      <w:r>
        <w:tab/>
      </w:r>
      <w:proofErr w:type="spellStart"/>
      <w:r>
        <w:t>realImage.display</w:t>
      </w:r>
      <w:proofErr w:type="spellEnd"/>
      <w:r>
        <w:t>();</w:t>
      </w:r>
    </w:p>
    <w:p w14:paraId="334E2146" w14:textId="5F5E6BC4" w:rsidR="007B2938" w:rsidRDefault="007B2938" w:rsidP="007B2938">
      <w:r>
        <w:tab/>
        <w:t>}</w:t>
      </w:r>
    </w:p>
    <w:p w14:paraId="6AA9F3D7" w14:textId="575F4F66" w:rsidR="007B2938" w:rsidRDefault="007B2938" w:rsidP="007B2938">
      <w:r>
        <w:t>}</w:t>
      </w:r>
    </w:p>
    <w:p w14:paraId="2C2E88F2" w14:textId="77777777" w:rsidR="007B2938" w:rsidRDefault="007B2938" w:rsidP="007B2938"/>
    <w:p w14:paraId="477FA2F6" w14:textId="42977508" w:rsidR="007B2938" w:rsidRDefault="007B2938" w:rsidP="007B2938">
      <w:r>
        <w:t>RealImage.java</w:t>
      </w:r>
    </w:p>
    <w:p w14:paraId="6A016053" w14:textId="77777777" w:rsidR="007B2938" w:rsidRDefault="007B2938" w:rsidP="007B2938">
      <w:r>
        <w:t xml:space="preserve">package </w:t>
      </w:r>
      <w:proofErr w:type="spellStart"/>
      <w:proofErr w:type="gramStart"/>
      <w:r>
        <w:t>com.proxy</w:t>
      </w:r>
      <w:proofErr w:type="gramEnd"/>
      <w:r>
        <w:t>.example</w:t>
      </w:r>
      <w:proofErr w:type="spellEnd"/>
      <w:r>
        <w:t>;</w:t>
      </w:r>
    </w:p>
    <w:p w14:paraId="51D94C02" w14:textId="77777777" w:rsidR="007B2938" w:rsidRDefault="007B2938" w:rsidP="007B2938"/>
    <w:p w14:paraId="1845CC3C" w14:textId="77777777" w:rsidR="007B2938" w:rsidRDefault="007B2938" w:rsidP="007B2938">
      <w:r>
        <w:t xml:space="preserve">public class </w:t>
      </w:r>
      <w:proofErr w:type="spellStart"/>
      <w:r>
        <w:t>RealImage</w:t>
      </w:r>
      <w:proofErr w:type="spellEnd"/>
      <w:r>
        <w:t xml:space="preserve"> implements Image {</w:t>
      </w:r>
    </w:p>
    <w:p w14:paraId="48B8D5AA" w14:textId="77777777" w:rsidR="007B2938" w:rsidRDefault="007B2938" w:rsidP="007B2938">
      <w:r>
        <w:tab/>
        <w:t>private String filename;</w:t>
      </w:r>
    </w:p>
    <w:p w14:paraId="75E9B99D" w14:textId="77777777" w:rsidR="007B2938" w:rsidRDefault="007B2938" w:rsidP="007B2938">
      <w:r>
        <w:tab/>
      </w:r>
    </w:p>
    <w:p w14:paraId="2282BA97" w14:textId="77777777" w:rsidR="007B2938" w:rsidRDefault="007B2938" w:rsidP="007B2938">
      <w:r>
        <w:tab/>
        <w:t xml:space="preserve">public </w:t>
      </w:r>
      <w:proofErr w:type="spellStart"/>
      <w:proofErr w:type="gramStart"/>
      <w:r>
        <w:t>RealImage</w:t>
      </w:r>
      <w:proofErr w:type="spellEnd"/>
      <w:r>
        <w:t>(</w:t>
      </w:r>
      <w:proofErr w:type="gramEnd"/>
      <w:r>
        <w:t>String filename) {</w:t>
      </w:r>
    </w:p>
    <w:p w14:paraId="0C3D04C1" w14:textId="77777777" w:rsidR="007B2938" w:rsidRDefault="007B2938" w:rsidP="007B2938">
      <w:r>
        <w:tab/>
      </w:r>
      <w:r>
        <w:tab/>
      </w:r>
      <w:proofErr w:type="spellStart"/>
      <w:proofErr w:type="gramStart"/>
      <w:r>
        <w:t>this.filename</w:t>
      </w:r>
      <w:proofErr w:type="spellEnd"/>
      <w:proofErr w:type="gramEnd"/>
      <w:r>
        <w:t>=filename;</w:t>
      </w:r>
    </w:p>
    <w:p w14:paraId="1BEC280C" w14:textId="77777777" w:rsidR="007B2938" w:rsidRDefault="007B2938" w:rsidP="007B2938">
      <w:r>
        <w:tab/>
      </w:r>
      <w:r>
        <w:tab/>
      </w:r>
      <w:proofErr w:type="spellStart"/>
      <w:proofErr w:type="gramStart"/>
      <w:r>
        <w:t>loadFromRemoteServer</w:t>
      </w:r>
      <w:proofErr w:type="spellEnd"/>
      <w:r>
        <w:t>(</w:t>
      </w:r>
      <w:proofErr w:type="gramEnd"/>
      <w:r>
        <w:t>);</w:t>
      </w:r>
    </w:p>
    <w:p w14:paraId="4DC91639" w14:textId="77777777" w:rsidR="007B2938" w:rsidRDefault="007B2938" w:rsidP="007B2938">
      <w:r>
        <w:lastRenderedPageBreak/>
        <w:tab/>
        <w:t>}</w:t>
      </w:r>
    </w:p>
    <w:p w14:paraId="36665596" w14:textId="77777777" w:rsidR="007B2938" w:rsidRDefault="007B2938" w:rsidP="007B2938">
      <w:r>
        <w:tab/>
      </w:r>
    </w:p>
    <w:p w14:paraId="0EEE1CE8" w14:textId="77777777" w:rsidR="007B2938" w:rsidRDefault="007B2938" w:rsidP="007B2938">
      <w:r>
        <w:tab/>
        <w:t xml:space="preserve">private void </w:t>
      </w:r>
      <w:proofErr w:type="spellStart"/>
      <w:proofErr w:type="gramStart"/>
      <w:r>
        <w:t>loadFromRemoteServer</w:t>
      </w:r>
      <w:proofErr w:type="spellEnd"/>
      <w:r>
        <w:t>(</w:t>
      </w:r>
      <w:proofErr w:type="gramEnd"/>
      <w:r>
        <w:t>) {</w:t>
      </w:r>
    </w:p>
    <w:p w14:paraId="5FD7B9B6" w14:textId="77777777" w:rsidR="007B2938" w:rsidRDefault="007B2938" w:rsidP="007B2938">
      <w:r>
        <w:tab/>
      </w:r>
      <w:r>
        <w:tab/>
      </w:r>
      <w:proofErr w:type="spellStart"/>
      <w:r>
        <w:t>System.out.println</w:t>
      </w:r>
      <w:proofErr w:type="spellEnd"/>
      <w:r>
        <w:t>("Loading image from remote server: " + filename);</w:t>
      </w:r>
    </w:p>
    <w:p w14:paraId="71FC5541" w14:textId="77777777" w:rsidR="007B2938" w:rsidRDefault="007B2938" w:rsidP="007B2938">
      <w:r>
        <w:tab/>
      </w:r>
      <w:r>
        <w:tab/>
        <w:t>try {</w:t>
      </w:r>
    </w:p>
    <w:p w14:paraId="785F8C28" w14:textId="77777777" w:rsidR="007B2938" w:rsidRDefault="007B2938" w:rsidP="007B2938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14:paraId="0490C9F4" w14:textId="77777777" w:rsidR="007B2938" w:rsidRDefault="007B2938" w:rsidP="007B2938">
      <w:r>
        <w:tab/>
      </w:r>
      <w:r>
        <w:tab/>
        <w:t>}</w:t>
      </w:r>
    </w:p>
    <w:p w14:paraId="41A04D03" w14:textId="77777777" w:rsidR="007B2938" w:rsidRDefault="007B2938" w:rsidP="007B2938">
      <w:r>
        <w:tab/>
      </w:r>
      <w:r>
        <w:tab/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 {</w:t>
      </w:r>
    </w:p>
    <w:p w14:paraId="3DB74ED9" w14:textId="77777777" w:rsidR="007B2938" w:rsidRDefault="007B2938" w:rsidP="007B2938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C589DBE" w14:textId="77777777" w:rsidR="007B2938" w:rsidRDefault="007B2938" w:rsidP="007B2938">
      <w:r>
        <w:tab/>
      </w:r>
      <w:r>
        <w:tab/>
        <w:t>}</w:t>
      </w:r>
    </w:p>
    <w:p w14:paraId="2EA863BB" w14:textId="77777777" w:rsidR="007B2938" w:rsidRDefault="007B2938" w:rsidP="007B2938">
      <w:r>
        <w:tab/>
        <w:t>}</w:t>
      </w:r>
    </w:p>
    <w:p w14:paraId="0D06D162" w14:textId="77777777" w:rsidR="007B2938" w:rsidRDefault="007B2938" w:rsidP="007B2938"/>
    <w:p w14:paraId="599B44E9" w14:textId="77777777" w:rsidR="007B2938" w:rsidRDefault="007B2938" w:rsidP="007B2938">
      <w:r>
        <w:tab/>
        <w:t>@Override</w:t>
      </w:r>
    </w:p>
    <w:p w14:paraId="34AF9435" w14:textId="77777777" w:rsidR="007B2938" w:rsidRDefault="007B2938" w:rsidP="007B2938">
      <w:r>
        <w:tab/>
        <w:t xml:space="preserve">public void </w:t>
      </w:r>
      <w:proofErr w:type="gramStart"/>
      <w:r>
        <w:t>display(</w:t>
      </w:r>
      <w:proofErr w:type="gramEnd"/>
      <w:r>
        <w:t>) {</w:t>
      </w:r>
    </w:p>
    <w:p w14:paraId="4ED58EDE" w14:textId="77777777" w:rsidR="007B2938" w:rsidRDefault="007B2938" w:rsidP="007B2938">
      <w:r>
        <w:tab/>
      </w:r>
      <w:r>
        <w:tab/>
        <w:t>// TODO Auto-generated method stub</w:t>
      </w:r>
    </w:p>
    <w:p w14:paraId="563B610B" w14:textId="48AFFA58" w:rsidR="007B2938" w:rsidRDefault="007B2938" w:rsidP="007B2938">
      <w:r>
        <w:tab/>
      </w:r>
      <w:r>
        <w:tab/>
      </w:r>
      <w:proofErr w:type="spellStart"/>
      <w:r>
        <w:t>System.out.println</w:t>
      </w:r>
      <w:proofErr w:type="spellEnd"/>
      <w:r>
        <w:t>("Displaying: " + filename);</w:t>
      </w:r>
    </w:p>
    <w:p w14:paraId="046402EE" w14:textId="6FC3E187" w:rsidR="007B2938" w:rsidRDefault="007B2938" w:rsidP="007B2938">
      <w:r>
        <w:tab/>
        <w:t>}</w:t>
      </w:r>
    </w:p>
    <w:p w14:paraId="097EC529" w14:textId="0BD1194A" w:rsidR="007B2938" w:rsidRDefault="007B2938" w:rsidP="007B2938">
      <w:r>
        <w:t>}</w:t>
      </w:r>
    </w:p>
    <w:p w14:paraId="53FC6E26" w14:textId="77777777" w:rsidR="007B2938" w:rsidRDefault="007B2938" w:rsidP="007B2938"/>
    <w:p w14:paraId="112331AB" w14:textId="5011E63B" w:rsidR="007B2938" w:rsidRDefault="007B2938" w:rsidP="007B2938">
      <w:r>
        <w:t>ProxyPatternTest.java</w:t>
      </w:r>
    </w:p>
    <w:p w14:paraId="4348E8DA" w14:textId="77777777" w:rsidR="007B2938" w:rsidRDefault="007B2938" w:rsidP="007B2938">
      <w:r>
        <w:t xml:space="preserve">package </w:t>
      </w:r>
      <w:proofErr w:type="spellStart"/>
      <w:proofErr w:type="gramStart"/>
      <w:r>
        <w:t>com.proxy</w:t>
      </w:r>
      <w:proofErr w:type="gramEnd"/>
      <w:r>
        <w:t>.example</w:t>
      </w:r>
      <w:proofErr w:type="spellEnd"/>
      <w:r>
        <w:t>;</w:t>
      </w:r>
    </w:p>
    <w:p w14:paraId="5F19D2CD" w14:textId="77777777" w:rsidR="007B2938" w:rsidRDefault="007B2938" w:rsidP="007B2938"/>
    <w:p w14:paraId="7CB8F9FB" w14:textId="77777777" w:rsidR="007B2938" w:rsidRDefault="007B2938" w:rsidP="007B2938">
      <w:r>
        <w:t xml:space="preserve">public class </w:t>
      </w:r>
      <w:proofErr w:type="spellStart"/>
      <w:r>
        <w:t>ProxyPatternTest</w:t>
      </w:r>
      <w:proofErr w:type="spellEnd"/>
      <w:r>
        <w:t xml:space="preserve"> {</w:t>
      </w:r>
    </w:p>
    <w:p w14:paraId="5F5B0785" w14:textId="77777777" w:rsidR="007B2938" w:rsidRDefault="007B2938" w:rsidP="007B2938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23C648A" w14:textId="77777777" w:rsidR="007B2938" w:rsidRDefault="007B2938" w:rsidP="007B2938">
      <w:r>
        <w:t xml:space="preserve">        Image image1 = new </w:t>
      </w:r>
      <w:proofErr w:type="spellStart"/>
      <w:r>
        <w:t>ProxyImage</w:t>
      </w:r>
      <w:proofErr w:type="spellEnd"/>
      <w:r>
        <w:t>("photo1.jpg");</w:t>
      </w:r>
    </w:p>
    <w:p w14:paraId="21E9D934" w14:textId="77777777" w:rsidR="007B2938" w:rsidRDefault="007B2938" w:rsidP="007B2938">
      <w:r>
        <w:t xml:space="preserve">        Image image2 = new </w:t>
      </w:r>
      <w:proofErr w:type="spellStart"/>
      <w:r>
        <w:t>ProxyImage</w:t>
      </w:r>
      <w:proofErr w:type="spellEnd"/>
      <w:r>
        <w:t>("photo2.jpg");</w:t>
      </w:r>
    </w:p>
    <w:p w14:paraId="233E55EA" w14:textId="77777777" w:rsidR="007B2938" w:rsidRDefault="007B2938" w:rsidP="007B2938">
      <w:r>
        <w:lastRenderedPageBreak/>
        <w:t xml:space="preserve">        </w:t>
      </w:r>
    </w:p>
    <w:p w14:paraId="2972CA6D" w14:textId="77777777" w:rsidR="007B2938" w:rsidRDefault="007B2938" w:rsidP="007B2938">
      <w:r>
        <w:t xml:space="preserve">        image1.display();</w:t>
      </w:r>
    </w:p>
    <w:p w14:paraId="33CC77F6" w14:textId="77777777" w:rsidR="007B2938" w:rsidRDefault="007B2938" w:rsidP="007B2938">
      <w:r>
        <w:t xml:space="preserve">        image1.display();</w:t>
      </w:r>
    </w:p>
    <w:p w14:paraId="4622F355" w14:textId="77777777" w:rsidR="007B2938" w:rsidRDefault="007B2938" w:rsidP="007B2938">
      <w:r>
        <w:t xml:space="preserve">        image2.display();</w:t>
      </w:r>
    </w:p>
    <w:p w14:paraId="45DDCAFC" w14:textId="77777777" w:rsidR="007B2938" w:rsidRDefault="007B2938" w:rsidP="007B2938">
      <w:r>
        <w:tab/>
        <w:t>}</w:t>
      </w:r>
    </w:p>
    <w:p w14:paraId="587099BB" w14:textId="68C10DD8" w:rsidR="007B2938" w:rsidRPr="007B2938" w:rsidRDefault="007B2938" w:rsidP="007B2938">
      <w:r>
        <w:t>}</w:t>
      </w:r>
    </w:p>
    <w:p w14:paraId="650C957B" w14:textId="77777777" w:rsidR="00C66983" w:rsidRDefault="007B2938">
      <w:r>
        <w:t>Output Screenshot:</w:t>
      </w:r>
    </w:p>
    <w:p w14:paraId="2ECF7BE2" w14:textId="77777777" w:rsidR="00C66983" w:rsidRDefault="007B2938">
      <w:r>
        <w:rPr>
          <w:noProof/>
        </w:rPr>
        <w:drawing>
          <wp:inline distT="0" distB="0" distL="0" distR="0" wp14:anchorId="2CCE0666" wp14:editId="76D83AB6">
            <wp:extent cx="5029200" cy="19647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Patter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6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9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541760">
    <w:abstractNumId w:val="8"/>
  </w:num>
  <w:num w:numId="2" w16cid:durableId="2108383615">
    <w:abstractNumId w:val="6"/>
  </w:num>
  <w:num w:numId="3" w16cid:durableId="826743966">
    <w:abstractNumId w:val="5"/>
  </w:num>
  <w:num w:numId="4" w16cid:durableId="463040423">
    <w:abstractNumId w:val="4"/>
  </w:num>
  <w:num w:numId="5" w16cid:durableId="2002812080">
    <w:abstractNumId w:val="7"/>
  </w:num>
  <w:num w:numId="6" w16cid:durableId="1895846691">
    <w:abstractNumId w:val="3"/>
  </w:num>
  <w:num w:numId="7" w16cid:durableId="1674532979">
    <w:abstractNumId w:val="2"/>
  </w:num>
  <w:num w:numId="8" w16cid:durableId="2066836717">
    <w:abstractNumId w:val="1"/>
  </w:num>
  <w:num w:numId="9" w16cid:durableId="51257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A63BC"/>
    <w:rsid w:val="007B2938"/>
    <w:rsid w:val="009A3766"/>
    <w:rsid w:val="009C3111"/>
    <w:rsid w:val="00AA1D8D"/>
    <w:rsid w:val="00B47730"/>
    <w:rsid w:val="00C6698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2E4B36"/>
  <w14:defaultImageDpi w14:val="300"/>
  <w15:docId w15:val="{7D2394DC-3162-410F-B24B-E274308A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34</Pages>
  <Words>2613</Words>
  <Characters>14899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Monisha B G</cp:lastModifiedBy>
  <cp:revision>2</cp:revision>
  <dcterms:created xsi:type="dcterms:W3CDTF">2025-06-23T08:17:00Z</dcterms:created>
  <dcterms:modified xsi:type="dcterms:W3CDTF">2025-06-23T08:17:00Z</dcterms:modified>
  <cp:category/>
</cp:coreProperties>
</file>